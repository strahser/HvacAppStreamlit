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ru-RU"/>
        </w:rPr>
        <w:id w:val="-20949363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43B49" w:rsidRPr="00343B49" w:rsidRDefault="00343B49">
          <w:pPr>
            <w:pStyle w:val="aff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:rsidR="00343B49" w:rsidRPr="00343B49" w:rsidRDefault="0078552D">
          <w:pPr>
            <w:rPr>
              <w:lang w:val="ru-RU"/>
            </w:rPr>
          </w:pPr>
          <w:fldSimple w:instr=" TOC \o &quot;1-3&quot; \h \z \u ">
            <w:r>
              <w:rPr>
                <w:b/>
                <w:bCs/>
                <w:noProof/>
                <w:lang w:val="ru-RU"/>
              </w:rPr>
              <w:t>Элементы оглавления не найдены.</w:t>
            </w:r>
          </w:fldSimple>
        </w:p>
      </w:sdtContent>
    </w:sdt>
    <w:p w:rsidR="00343B49" w:rsidRDefault="00343B49">
      <w:pPr>
        <w:rPr>
          <w:lang w:val="ru-RU"/>
        </w:rPr>
      </w:pPr>
      <w:r>
        <w:rPr>
          <w:lang w:val="ru-RU"/>
        </w:rPr>
        <w:br w:type="page"/>
      </w:r>
      <w:bookmarkStart w:id="0" w:name="_GoBack"/>
      <w:bookmarkEnd w:id="0"/>
    </w:p>
    <w:p w:rsidR="00F75278" w:rsidRPr="00CA062F" w:rsidRDefault="00F75278" w:rsidP="00767B8C">
      <w:pPr>
        <w:rPr>
          <w:lang w:val="ru-RU"/>
        </w:rPr>
      </w:pPr>
    </w:p>
    <w:sectPr w:rsidR="00F75278" w:rsidRPr="00CA062F" w:rsidSect="002D5E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3808" w:h="16840" w:orient="landscape"/>
      <w:pgMar w:top="284" w:right="567" w:bottom="1418" w:left="1418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B5A" w:rsidRDefault="00225B5A" w:rsidP="00CA062F">
      <w:pPr>
        <w:spacing w:after="0" w:line="240" w:lineRule="auto"/>
      </w:pPr>
      <w:r>
        <w:separator/>
      </w:r>
    </w:p>
  </w:endnote>
  <w:endnote w:type="continuationSeparator" w:id="0">
    <w:p w:rsidR="00225B5A" w:rsidRDefault="00225B5A" w:rsidP="00CA0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GOST type B">
    <w:altName w:val="Bahnschrift Light"/>
    <w:charset w:val="CC"/>
    <w:family w:val="swiss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B20" w:rsidRDefault="00015B2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B20" w:rsidRDefault="00015B20" w:rsidP="00015B20">
    <w:pPr>
      <w:ind w:left="12297" w:right="57" w:firstLine="663"/>
      <w:jc w:val="center"/>
    </w:pPr>
    <w:r w:rsidRPr="006B4812">
      <w:rPr>
        <w:b/>
        <w:sz w:val="48"/>
        <w:szCs w:val="48"/>
      </w:rPr>
      <w:t>АБВГ.123456.789</w:t>
    </w:r>
    <w:r>
      <w:rPr>
        <w:b/>
        <w:sz w:val="48"/>
        <w:szCs w:val="48"/>
      </w:rPr>
      <w:t xml:space="preserve"> ВС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B20" w:rsidRDefault="00015B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B5A" w:rsidRDefault="00225B5A" w:rsidP="00CA062F">
      <w:pPr>
        <w:spacing w:after="0" w:line="240" w:lineRule="auto"/>
      </w:pPr>
      <w:r>
        <w:separator/>
      </w:r>
    </w:p>
  </w:footnote>
  <w:footnote w:type="continuationSeparator" w:id="0">
    <w:p w:rsidR="00225B5A" w:rsidRDefault="00225B5A" w:rsidP="00CA0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B20" w:rsidRDefault="00015B2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62F" w:rsidRDefault="00CA062F">
    <w:pPr>
      <w:pStyle w:val="a5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27296</wp:posOffset>
              </wp:positionH>
              <wp:positionV relativeFrom="page">
                <wp:posOffset>191069</wp:posOffset>
              </wp:positionV>
              <wp:extent cx="14898348" cy="10483522"/>
              <wp:effectExtent l="0" t="0" r="18415" b="0"/>
              <wp:wrapNone/>
              <wp:docPr id="52" name="Группа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4898348" cy="10483522"/>
                        <a:chOff x="766" y="340"/>
                        <a:chExt cx="22595" cy="16216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1446" y="340"/>
                          <a:ext cx="21912" cy="1593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766" y="8051"/>
                          <a:ext cx="680" cy="8222"/>
                          <a:chOff x="454" y="8334"/>
                          <a:chExt cx="680" cy="8222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454" y="8334"/>
                            <a:ext cx="680" cy="8222"/>
                            <a:chOff x="454" y="8334"/>
                            <a:chExt cx="680" cy="8222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54" y="8335"/>
                              <a:ext cx="283" cy="822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8334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0319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1737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3154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5139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65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8335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62F" w:rsidRPr="006B4812" w:rsidRDefault="00CA062F" w:rsidP="00CA062F">
                              <w:pPr>
                                <w:ind w:left="57" w:right="57"/>
                                <w:jc w:val="right"/>
                                <w:rPr>
                                  <w:w w:val="80"/>
                                  <w:sz w:val="28"/>
                                  <w:szCs w:val="28"/>
                                </w:rPr>
                              </w:pPr>
                              <w:r w:rsidRPr="006B4812">
                                <w:rPr>
                                  <w:w w:val="80"/>
                                  <w:sz w:val="28"/>
                                  <w:szCs w:val="28"/>
                                </w:rPr>
                                <w:t>08.08.08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6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8335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62F" w:rsidRPr="006B4812" w:rsidRDefault="00CA062F" w:rsidP="00CA062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B4812">
                                <w:rPr>
                                  <w:sz w:val="20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6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0319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62F" w:rsidRPr="006B4812" w:rsidRDefault="00CA062F" w:rsidP="00CA062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B4812">
                                <w:rPr>
                                  <w:sz w:val="20"/>
                                  <w:szCs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6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0319"/>
                            <a:ext cx="397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62F" w:rsidRPr="006B4812" w:rsidRDefault="00CA062F" w:rsidP="00CA062F">
                              <w:pPr>
                                <w:ind w:left="-57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B4812">
                                <w:rPr>
                                  <w:sz w:val="28"/>
                                  <w:szCs w:val="28"/>
                                </w:rPr>
                                <w:t>000000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6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17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62F" w:rsidRPr="006B4812" w:rsidRDefault="00CA062F" w:rsidP="00CA062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B4812">
                                <w:rPr>
                                  <w:sz w:val="20"/>
                                  <w:szCs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6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1737"/>
                            <a:ext cx="397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62F" w:rsidRPr="006B4812" w:rsidRDefault="00CA062F" w:rsidP="00CA062F">
                              <w:pPr>
                                <w:ind w:left="-57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B4812">
                                <w:rPr>
                                  <w:sz w:val="28"/>
                                  <w:szCs w:val="28"/>
                                </w:rPr>
                                <w:t>000000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6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315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62F" w:rsidRPr="006B4812" w:rsidRDefault="00CA062F" w:rsidP="00CA062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B4812">
                                <w:rPr>
                                  <w:sz w:val="20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7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5139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62F" w:rsidRPr="006B4812" w:rsidRDefault="00CA062F" w:rsidP="00CA062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B4812">
                                <w:rPr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7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3154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62F" w:rsidRPr="006B4812" w:rsidRDefault="00CA062F" w:rsidP="00CA062F">
                              <w:pPr>
                                <w:ind w:left="57" w:right="57"/>
                                <w:jc w:val="right"/>
                                <w:rPr>
                                  <w:w w:val="80"/>
                                  <w:sz w:val="28"/>
                                  <w:szCs w:val="28"/>
                                </w:rPr>
                              </w:pPr>
                              <w:r w:rsidRPr="006B4812">
                                <w:rPr>
                                  <w:w w:val="80"/>
                                  <w:sz w:val="28"/>
                                  <w:szCs w:val="28"/>
                                </w:rPr>
                                <w:t>08.08.08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7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5139"/>
                            <a:ext cx="397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62F" w:rsidRPr="006B4812" w:rsidRDefault="00CA062F" w:rsidP="00CA062F">
                              <w:pPr>
                                <w:ind w:left="-57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B4812">
                                <w:rPr>
                                  <w:sz w:val="28"/>
                                  <w:szCs w:val="28"/>
                                </w:rPr>
                                <w:t>000000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</wpg:grpSp>
                    <wpg:grpSp>
                      <wpg:cNvPr id="73" name="Group 22"/>
                      <wpg:cNvGrpSpPr>
                        <a:grpSpLocks/>
                      </wpg:cNvGrpSpPr>
                      <wpg:grpSpPr bwMode="auto">
                        <a:xfrm>
                          <a:off x="12871" y="15422"/>
                          <a:ext cx="10490" cy="851"/>
                          <a:chOff x="1134" y="15706"/>
                          <a:chExt cx="10490" cy="851"/>
                        </a:xfrm>
                      </wpg:grpSpPr>
                      <wpg:grpSp>
                        <wpg:cNvPr id="74" name="Group 23"/>
                        <wpg:cNvGrpSpPr>
                          <a:grpSpLocks/>
                        </wpg:cNvGrpSpPr>
                        <wpg:grpSpPr bwMode="auto">
                          <a:xfrm>
                            <a:off x="1134" y="15706"/>
                            <a:ext cx="10490" cy="851"/>
                            <a:chOff x="1134" y="15706"/>
                            <a:chExt cx="10490" cy="851"/>
                          </a:xfrm>
                        </wpg:grpSpPr>
                        <wps:wsp>
                          <wps:cNvPr id="75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5989"/>
                              <a:ext cx="39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062F" w:rsidRPr="006B4812" w:rsidRDefault="00CA062F" w:rsidP="00CA062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7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1" y="15989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062F" w:rsidRPr="006B4812" w:rsidRDefault="00CA062F" w:rsidP="00CA062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77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5989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062F" w:rsidRPr="006B4812" w:rsidRDefault="00CA062F" w:rsidP="00CA062F">
                                <w:pPr>
                                  <w:ind w:left="57"/>
                                  <w:rPr>
                                    <w:w w:val="7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78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5989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062F" w:rsidRPr="006B4812" w:rsidRDefault="00CA062F" w:rsidP="00CA062F">
                                <w:pPr>
                                  <w:ind w:left="57"/>
                                  <w:rPr>
                                    <w:w w:val="8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79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5989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062F" w:rsidRPr="006B4812" w:rsidRDefault="00CA062F" w:rsidP="00CA062F">
                                <w:pPr>
                                  <w:ind w:left="-57" w:right="-57"/>
                                  <w:jc w:val="center"/>
                                  <w:rPr>
                                    <w:w w:val="7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CA062F" w:rsidRPr="00265A4A" w:rsidRDefault="00CA062F" w:rsidP="00CA062F">
                                <w:pPr>
                                  <w:jc w:val="center"/>
                                  <w:rPr>
                                    <w:szCs w:val="20"/>
                                  </w:rPr>
                                </w:pPr>
                              </w:p>
                              <w:p w:rsidR="00CA062F" w:rsidRPr="00265A4A" w:rsidRDefault="00CA062F" w:rsidP="00CA062F">
                                <w:pPr>
                                  <w:rPr>
                                    <w:rFonts w:ascii="GOST type B" w:hAnsi="GOST type B"/>
                                    <w:i/>
                                    <w:w w:val="65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81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7" y="15706"/>
                              <a:ext cx="567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062F" w:rsidRPr="006B4812" w:rsidRDefault="00CA062F" w:rsidP="00CA062F">
                                <w:pPr>
                                  <w:jc w:val="center"/>
                                  <w:rPr>
                                    <w:w w:val="80"/>
                                  </w:rPr>
                                </w:pPr>
                                <w:r w:rsidRPr="006B4812">
                                  <w:rPr>
                                    <w:w w:val="8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82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7" y="16103"/>
                              <a:ext cx="567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062F" w:rsidRPr="00CE7F2A" w:rsidRDefault="00CA062F" w:rsidP="00CA062F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CE7F2A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CE7F2A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instrText xml:space="preserve"> PAGE   \* MERGEFORMAT </w:instrText>
                                </w:r>
                                <w:r w:rsidRPr="00CE7F2A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="0078552D">
                                  <w:rPr>
                                    <w:b/>
                                    <w:noProof/>
                                    <w:sz w:val="32"/>
                                    <w:szCs w:val="32"/>
                                  </w:rPr>
                                  <w:t>1</w:t>
                                </w:r>
                                <w:r w:rsidRPr="00CE7F2A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83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6273"/>
                              <a:ext cx="39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062F" w:rsidRPr="006B4812" w:rsidRDefault="00CA062F" w:rsidP="00CA062F">
                                <w:pPr>
                                  <w:jc w:val="center"/>
                                  <w:rPr>
                                    <w:w w:val="80"/>
                                    <w:sz w:val="20"/>
                                    <w:szCs w:val="20"/>
                                  </w:rPr>
                                </w:pPr>
                                <w:r w:rsidRPr="006B4812">
                                  <w:rPr>
                                    <w:w w:val="80"/>
                                    <w:sz w:val="20"/>
                                    <w:szCs w:val="2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84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1" y="16273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062F" w:rsidRPr="006B4812" w:rsidRDefault="00CA062F" w:rsidP="00CA062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B4812">
                                  <w:rPr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8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6273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062F" w:rsidRPr="006B4812" w:rsidRDefault="00CA062F" w:rsidP="00CA062F">
                                <w:pPr>
                                  <w:ind w:left="57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B4812">
                                  <w:rPr>
                                    <w:sz w:val="20"/>
                                    <w:szCs w:val="20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8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6273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062F" w:rsidRPr="006B4812" w:rsidRDefault="00CA062F" w:rsidP="00CA062F">
                                <w:pPr>
                                  <w:ind w:left="57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B4812">
                                  <w:rPr>
                                    <w:sz w:val="20"/>
                                    <w:szCs w:val="20"/>
                                  </w:rPr>
                                  <w:t>Подп.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87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6273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A062F" w:rsidRPr="006B4812" w:rsidRDefault="00CA062F" w:rsidP="00CA062F">
                                <w:pPr>
                                  <w:jc w:val="center"/>
                                  <w:rPr>
                                    <w:w w:val="90"/>
                                    <w:sz w:val="20"/>
                                    <w:szCs w:val="20"/>
                                  </w:rPr>
                                </w:pPr>
                                <w:r w:rsidRPr="006B4812">
                                  <w:rPr>
                                    <w:w w:val="90"/>
                                    <w:sz w:val="20"/>
                                    <w:szCs w:val="20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</wpg:grpSp>
                      <wpg:grpSp>
                        <wpg:cNvPr id="88" name="Group 37"/>
                        <wpg:cNvGrpSpPr>
                          <a:grpSpLocks/>
                        </wpg:cNvGrpSpPr>
                        <wpg:grpSpPr bwMode="auto">
                          <a:xfrm>
                            <a:off x="1134" y="15706"/>
                            <a:ext cx="10490" cy="850"/>
                            <a:chOff x="1134" y="15706"/>
                            <a:chExt cx="10490" cy="850"/>
                          </a:xfrm>
                        </wpg:grpSpPr>
                        <wps:wsp>
                          <wps:cNvPr id="89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27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98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Lin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7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Line 4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057" y="16103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15706"/>
                              <a:ext cx="10488" cy="85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99" name="Group 48"/>
                      <wpg:cNvGrpSpPr>
                        <a:grpSpLocks/>
                      </wpg:cNvGrpSpPr>
                      <wpg:grpSpPr bwMode="auto">
                        <a:xfrm>
                          <a:off x="12871" y="16273"/>
                          <a:ext cx="8789" cy="283"/>
                          <a:chOff x="1134" y="16273"/>
                          <a:chExt cx="8789" cy="283"/>
                        </a:xfrm>
                      </wpg:grpSpPr>
                      <wps:wsp>
                        <wps:cNvPr id="100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6273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62F" w:rsidRPr="006B4812" w:rsidRDefault="00CA062F" w:rsidP="00CA062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6B4812">
                                <w:rPr>
                                  <w:sz w:val="20"/>
                                  <w:szCs w:val="20"/>
                                </w:rPr>
                                <w:t>Копировал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01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8789" y="16273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62F" w:rsidRPr="006B4812" w:rsidRDefault="00CA062F" w:rsidP="00CA062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6B4812">
                                <w:rPr>
                                  <w:sz w:val="20"/>
                                  <w:szCs w:val="20"/>
                                </w:rPr>
                                <w:t>Формат А3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0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062F" w:rsidRPr="006B4812" w:rsidRDefault="00CA062F" w:rsidP="00CA062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6B4812">
                                <w:rPr>
                                  <w:sz w:val="20"/>
                                  <w:szCs w:val="20"/>
                                </w:rPr>
                                <w:t>0000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2" o:spid="_x0000_s1026" style="position:absolute;margin-left:2.15pt;margin-top:15.05pt;width:1173.1pt;height:825.45pt;z-index:251658752;mso-position-horizontal-relative:page;mso-position-vertical-relative:page" coordorigin="766,340" coordsize="22595,16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">
              <v:rect id="Rectangle 2" o:spid="_x0000_s1027" style="position:absolute;left:1446;top:340;width:21912;height:15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i+XxAAAANsAAAAPAAAAZHJzL2Rvd25yZXYueG1sRI/NasMw&#10;EITvhbyD2EBujZyG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G1KL5fEAAAA2wAAAA8A&#10;AAAAAAAAAAAAAAAABwIAAGRycy9kb3ducmV2LnhtbFBLBQYAAAAAAwADALcAAAD4AgAAAAA=&#10;" filled="f" strokeweight="2pt"/>
              <v:group id="Group 3" o:spid="_x0000_s1028" style="position:absolute;left:766;top:8051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454;top:8334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454;top:8335;width:283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454,8334" to="1134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454,10319" to="1134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454,11737" to="1134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454,13154" to="1134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4,15139" to="1134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454,16556" to="1134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7" type="#_x0000_t202" style="position:absolute;left:737;top:8335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" filled="f" stroked="f">
                  <v:textbox style="layout-flow:vertical;mso-layout-flow-alt:bottom-to-top" inset=".5mm,.5mm,.5mm,.5mm">
                    <w:txbxContent>
                      <w:p w:rsidR="00CA062F" w:rsidRPr="006B4812" w:rsidRDefault="00CA062F" w:rsidP="00CA062F">
                        <w:pPr>
                          <w:ind w:left="57" w:right="57"/>
                          <w:jc w:val="right"/>
                          <w:rPr>
                            <w:w w:val="80"/>
                            <w:sz w:val="28"/>
                            <w:szCs w:val="28"/>
                          </w:rPr>
                        </w:pPr>
                        <w:r w:rsidRPr="006B4812">
                          <w:rPr>
                            <w:w w:val="80"/>
                            <w:sz w:val="28"/>
                            <w:szCs w:val="28"/>
                          </w:rPr>
                          <w:t>08.08.08</w:t>
                        </w:r>
                      </w:p>
                    </w:txbxContent>
                  </v:textbox>
                </v:shape>
                <v:shape id="Text Box 13" o:spid="_x0000_s1038" type="#_x0000_t202" style="position:absolute;left:454;top:8335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" filled="f" stroked="f">
                  <v:textbox style="layout-flow:vertical;mso-layout-flow-alt:bottom-to-top" inset=".5mm,.5mm,.5mm,.5mm">
                    <w:txbxContent>
                      <w:p w:rsidR="00CA062F" w:rsidRPr="006B4812" w:rsidRDefault="00CA062F" w:rsidP="00CA062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B4812">
                          <w:rPr>
                            <w:sz w:val="20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14" o:spid="_x0000_s1039" type="#_x0000_t202" style="position:absolute;left:454;top:1031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" filled="f" stroked="f">
                  <v:textbox style="layout-flow:vertical;mso-layout-flow-alt:bottom-to-top" inset=".5mm,.5mm,.5mm,.5mm">
                    <w:txbxContent>
                      <w:p w:rsidR="00CA062F" w:rsidRPr="006B4812" w:rsidRDefault="00CA062F" w:rsidP="00CA062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B4812">
                          <w:rPr>
                            <w:sz w:val="20"/>
                            <w:szCs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15" o:spid="_x0000_s1040" type="#_x0000_t202" style="position:absolute;left:737;top:10319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" filled="f" stroked="f">
                  <v:textbox style="layout-flow:vertical;mso-layout-flow-alt:bottom-to-top" inset=".5mm,.5mm,.5mm,.5mm">
                    <w:txbxContent>
                      <w:p w:rsidR="00CA062F" w:rsidRPr="006B4812" w:rsidRDefault="00CA062F" w:rsidP="00CA062F">
                        <w:pPr>
                          <w:ind w:left="-57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B4812">
                          <w:rPr>
                            <w:sz w:val="28"/>
                            <w:szCs w:val="28"/>
                          </w:rPr>
                          <w:t>000000</w:t>
                        </w:r>
                      </w:p>
                    </w:txbxContent>
                  </v:textbox>
                </v:shape>
                <v:shape id="Text Box 16" o:spid="_x0000_s1041" type="#_x0000_t202" style="position:absolute;left:454;top:117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" filled="f" stroked="f">
                  <v:textbox style="layout-flow:vertical;mso-layout-flow-alt:bottom-to-top" inset=".5mm,.5mm,.5mm,.5mm">
                    <w:txbxContent>
                      <w:p w:rsidR="00CA062F" w:rsidRPr="006B4812" w:rsidRDefault="00CA062F" w:rsidP="00CA062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B4812">
                          <w:rPr>
                            <w:sz w:val="20"/>
                            <w:szCs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17" o:spid="_x0000_s1042" type="#_x0000_t202" style="position:absolute;left:737;top:11737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" filled="f" stroked="f">
                  <v:textbox style="layout-flow:vertical;mso-layout-flow-alt:bottom-to-top" inset=".5mm,.5mm,.5mm,.5mm">
                    <w:txbxContent>
                      <w:p w:rsidR="00CA062F" w:rsidRPr="006B4812" w:rsidRDefault="00CA062F" w:rsidP="00CA062F">
                        <w:pPr>
                          <w:ind w:left="-57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B4812">
                          <w:rPr>
                            <w:sz w:val="28"/>
                            <w:szCs w:val="28"/>
                          </w:rPr>
                          <w:t>000000</w:t>
                        </w:r>
                      </w:p>
                    </w:txbxContent>
                  </v:textbox>
                </v:shape>
                <v:shape id="Text Box 18" o:spid="_x0000_s1043" type="#_x0000_t202" style="position:absolute;left:454;top:1315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" filled="f" stroked="f">
                  <v:textbox style="layout-flow:vertical;mso-layout-flow-alt:bottom-to-top" inset=".5mm,.5mm,.5mm,.5mm">
                    <w:txbxContent>
                      <w:p w:rsidR="00CA062F" w:rsidRPr="006B4812" w:rsidRDefault="00CA062F" w:rsidP="00CA062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B4812">
                          <w:rPr>
                            <w:sz w:val="20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19" o:spid="_x0000_s1044" type="#_x0000_t202" style="position:absolute;left:454;top:1513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" filled="f" stroked="f">
                  <v:textbox style="layout-flow:vertical;mso-layout-flow-alt:bottom-to-top" inset=".5mm,.5mm,.5mm,.5mm">
                    <w:txbxContent>
                      <w:p w:rsidR="00CA062F" w:rsidRPr="006B4812" w:rsidRDefault="00CA062F" w:rsidP="00CA062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B4812">
                          <w:rPr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0" o:spid="_x0000_s1045" type="#_x0000_t202" style="position:absolute;left:737;top:13154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" filled="f" stroked="f">
                  <v:textbox style="layout-flow:vertical;mso-layout-flow-alt:bottom-to-top" inset=".5mm,.5mm,.5mm,.5mm">
                    <w:txbxContent>
                      <w:p w:rsidR="00CA062F" w:rsidRPr="006B4812" w:rsidRDefault="00CA062F" w:rsidP="00CA062F">
                        <w:pPr>
                          <w:ind w:left="57" w:right="57"/>
                          <w:jc w:val="right"/>
                          <w:rPr>
                            <w:w w:val="80"/>
                            <w:sz w:val="28"/>
                            <w:szCs w:val="28"/>
                          </w:rPr>
                        </w:pPr>
                        <w:r w:rsidRPr="006B4812">
                          <w:rPr>
                            <w:w w:val="80"/>
                            <w:sz w:val="28"/>
                            <w:szCs w:val="28"/>
                          </w:rPr>
                          <w:t>08.08.08</w:t>
                        </w:r>
                      </w:p>
                    </w:txbxContent>
                  </v:textbox>
                </v:shape>
                <v:shape id="Text Box 21" o:spid="_x0000_s1046" type="#_x0000_t202" style="position:absolute;left:737;top:15139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" filled="f" stroked="f">
                  <v:textbox style="layout-flow:vertical;mso-layout-flow-alt:bottom-to-top" inset=".5mm,.5mm,.5mm,.5mm">
                    <w:txbxContent>
                      <w:p w:rsidR="00CA062F" w:rsidRPr="006B4812" w:rsidRDefault="00CA062F" w:rsidP="00CA062F">
                        <w:pPr>
                          <w:ind w:left="-57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B4812">
                          <w:rPr>
                            <w:sz w:val="28"/>
                            <w:szCs w:val="28"/>
                          </w:rPr>
                          <w:t>000000</w:t>
                        </w:r>
                      </w:p>
                    </w:txbxContent>
                  </v:textbox>
                </v:shape>
              </v:group>
              <v:group id="Group 22" o:spid="_x0000_s1047" style="position:absolute;left:12871;top:15422;width:10490;height:851" coordorigin="1134,15706" coordsize="10490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<v:group id="Group 23" o:spid="_x0000_s1048" style="position:absolute;left:1134;top:15706;width:10490;height:851" coordorigin="1134,15706" coordsize="10490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Text Box 24" o:spid="_x0000_s1049" type="#_x0000_t202" style="position:absolute;left:1134;top:15989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" filled="f" stroked="f">
                    <v:textbox inset=".5mm,.5mm,.5mm,.5mm">
                      <w:txbxContent>
                        <w:p w:rsidR="00CA062F" w:rsidRPr="006B4812" w:rsidRDefault="00CA062F" w:rsidP="00CA062F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5" o:spid="_x0000_s1050" type="#_x0000_t202" style="position:absolute;left:1531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" filled="f" stroked="f">
                    <v:textbox inset=".5mm,.5mm,.5mm,.5mm">
                      <w:txbxContent>
                        <w:p w:rsidR="00CA062F" w:rsidRPr="006B4812" w:rsidRDefault="00CA062F" w:rsidP="00CA062F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6" o:spid="_x0000_s1051" type="#_x0000_t202" style="position:absolute;left:2098;top:1598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" filled="f" stroked="f">
                    <v:textbox inset=".5mm,.5mm,.5mm,.5mm">
                      <w:txbxContent>
                        <w:p w:rsidR="00CA062F" w:rsidRPr="006B4812" w:rsidRDefault="00CA062F" w:rsidP="00CA062F">
                          <w:pPr>
                            <w:ind w:left="57"/>
                            <w:rPr>
                              <w:w w:val="7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7" o:spid="_x0000_s1052" type="#_x0000_t202" style="position:absolute;left:3402;top:1598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" filled="f" stroked="f">
                    <v:textbox inset=".5mm,.5mm,.5mm,.5mm">
                      <w:txbxContent>
                        <w:p w:rsidR="00CA062F" w:rsidRPr="006B4812" w:rsidRDefault="00CA062F" w:rsidP="00CA062F">
                          <w:pPr>
                            <w:ind w:left="57"/>
                            <w:rPr>
                              <w:w w:val="8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8" o:spid="_x0000_s1053" type="#_x0000_t202" style="position:absolute;left:4253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" filled="f" stroked="f">
                    <v:textbox inset=".5mm,.5mm,.5mm,.5mm">
                      <w:txbxContent>
                        <w:p w:rsidR="00CA062F" w:rsidRPr="006B4812" w:rsidRDefault="00CA062F" w:rsidP="00CA062F">
                          <w:pPr>
                            <w:ind w:left="-57" w:right="-57"/>
                            <w:jc w:val="center"/>
                            <w:rPr>
                              <w:w w:val="70"/>
                              <w:sz w:val="20"/>
                              <w:szCs w:val="20"/>
                            </w:rPr>
                          </w:pPr>
                        </w:p>
                        <w:p w:rsidR="00CA062F" w:rsidRPr="00265A4A" w:rsidRDefault="00CA062F" w:rsidP="00CA062F">
                          <w:pPr>
                            <w:jc w:val="center"/>
                            <w:rPr>
                              <w:szCs w:val="20"/>
                            </w:rPr>
                          </w:pPr>
                        </w:p>
                        <w:p w:rsidR="00CA062F" w:rsidRPr="00265A4A" w:rsidRDefault="00CA062F" w:rsidP="00CA062F">
                          <w:pPr>
                            <w:rPr>
                              <w:rFonts w:ascii="GOST type B" w:hAnsi="GOST type B"/>
                              <w:i/>
                              <w:w w:val="65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30" o:spid="_x0000_s1054" type="#_x0000_t202" style="position:absolute;left:11057;top:15706;width:56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" filled="f" stroked="f">
                    <v:textbox inset="1mm,1mm,1mm,1mm">
                      <w:txbxContent>
                        <w:p w:rsidR="00CA062F" w:rsidRPr="006B4812" w:rsidRDefault="00CA062F" w:rsidP="00CA062F">
                          <w:pPr>
                            <w:jc w:val="center"/>
                            <w:rPr>
                              <w:w w:val="80"/>
                            </w:rPr>
                          </w:pPr>
                          <w:r w:rsidRPr="006B4812">
                            <w:rPr>
                              <w:w w:val="8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31" o:spid="_x0000_s1055" type="#_x0000_t202" style="position:absolute;left:11057;top:16103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" filled="f" stroked="f">
                    <v:textbox inset="1mm,1mm,1mm,1mm">
                      <w:txbxContent>
                        <w:p w:rsidR="00CA062F" w:rsidRPr="00CE7F2A" w:rsidRDefault="00CA062F" w:rsidP="00CA062F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CE7F2A">
                            <w:rPr>
                              <w:b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CE7F2A">
                            <w:rPr>
                              <w:b/>
                              <w:sz w:val="32"/>
                              <w:szCs w:val="32"/>
                            </w:rPr>
                            <w:instrText xml:space="preserve"> PAGE   \* MERGEFORMAT </w:instrText>
                          </w:r>
                          <w:r w:rsidRPr="00CE7F2A">
                            <w:rPr>
                              <w:b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78552D">
                            <w:rPr>
                              <w:b/>
                              <w:noProof/>
                              <w:sz w:val="32"/>
                              <w:szCs w:val="32"/>
                            </w:rPr>
                            <w:t>1</w:t>
                          </w:r>
                          <w:r w:rsidRPr="00CE7F2A">
                            <w:rPr>
                              <w:b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2" o:spid="_x0000_s1056" type="#_x0000_t202" style="position:absolute;left:1134;top:16273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" filled="f" stroked="f">
                    <v:textbox inset=".5mm,.5mm,.5mm,.5mm">
                      <w:txbxContent>
                        <w:p w:rsidR="00CA062F" w:rsidRPr="006B4812" w:rsidRDefault="00CA062F" w:rsidP="00CA062F">
                          <w:pPr>
                            <w:jc w:val="center"/>
                            <w:rPr>
                              <w:w w:val="80"/>
                              <w:sz w:val="20"/>
                              <w:szCs w:val="20"/>
                            </w:rPr>
                          </w:pPr>
                          <w:r w:rsidRPr="006B4812">
                            <w:rPr>
                              <w:w w:val="80"/>
                              <w:sz w:val="20"/>
                              <w:szCs w:val="20"/>
                            </w:rPr>
                            <w:t>Изм.</w:t>
                          </w:r>
                        </w:p>
                      </w:txbxContent>
                    </v:textbox>
                  </v:shape>
                  <v:shape id="Text Box 33" o:spid="_x0000_s1057" type="#_x0000_t202" style="position:absolute;left:1531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" filled="f" stroked="f">
                    <v:textbox inset=".5mm,.5mm,.5mm,.5mm">
                      <w:txbxContent>
                        <w:p w:rsidR="00CA062F" w:rsidRPr="006B4812" w:rsidRDefault="00CA062F" w:rsidP="00CA062F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6B4812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34" o:spid="_x0000_s1058" type="#_x0000_t202" style="position:absolute;left:2098;top:16273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6SQ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" filled="f" stroked="f">
                    <v:textbox inset=".5mm,.5mm,.5mm,.5mm">
                      <w:txbxContent>
                        <w:p w:rsidR="00CA062F" w:rsidRPr="006B4812" w:rsidRDefault="00CA062F" w:rsidP="00CA062F">
                          <w:pPr>
                            <w:ind w:left="57"/>
                            <w:rPr>
                              <w:sz w:val="20"/>
                              <w:szCs w:val="20"/>
                            </w:rPr>
                          </w:pPr>
                          <w:r w:rsidRPr="006B4812">
                            <w:rPr>
                              <w:sz w:val="20"/>
                              <w:szCs w:val="20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5" o:spid="_x0000_s1059" type="#_x0000_t202" style="position:absolute;left:3402;top:162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rn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" filled="f" stroked="f">
                    <v:textbox inset=".5mm,.5mm,.5mm,.5mm">
                      <w:txbxContent>
                        <w:p w:rsidR="00CA062F" w:rsidRPr="006B4812" w:rsidRDefault="00CA062F" w:rsidP="00CA062F">
                          <w:pPr>
                            <w:ind w:left="57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6B4812"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</w:p>
                      </w:txbxContent>
                    </v:textbox>
                  </v:shape>
                  <v:shape id="Text Box 36" o:spid="_x0000_s1060" type="#_x0000_t202" style="position:absolute;left:4253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" filled="f" stroked="f">
                    <v:textbox inset=".5mm,.5mm,.5mm,.5mm">
                      <w:txbxContent>
                        <w:p w:rsidR="00CA062F" w:rsidRPr="006B4812" w:rsidRDefault="00CA062F" w:rsidP="00CA062F">
                          <w:pPr>
                            <w:jc w:val="center"/>
                            <w:rPr>
                              <w:w w:val="90"/>
                              <w:sz w:val="20"/>
                              <w:szCs w:val="20"/>
                            </w:rPr>
                          </w:pPr>
                          <w:r w:rsidRPr="006B4812">
                            <w:rPr>
                              <w:w w:val="90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group id="Group 37" o:spid="_x0000_s1061" style="position:absolute;left:1134;top:15706;width:10490;height:850" coordorigin="1134,15706" coordsize="10490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line id="Line 38" o:spid="_x0000_s1062" style="position:absolute;visibility:visible;mso-wrap-style:square" from="1134,16273" to="4819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    <v:line id="Line 39" o:spid="_x0000_s1063" style="position:absolute;visibility:visible;mso-wrap-style:square" from="1134,15989" to="4819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    <v:line id="Line 40" o:spid="_x0000_s1064" style="position:absolute;visibility:visible;mso-wrap-style:square" from="1531,15706" to="1531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    <v:line id="Line 41" o:spid="_x0000_s1065" style="position:absolute;visibility:visible;mso-wrap-style:square" from="2098,15706" to="2098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  <v:line id="Line 42" o:spid="_x0000_s1066" style="position:absolute;visibility:visible;mso-wrap-style:square" from="3402,15706" to="3402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  <v:line id="Line 43" o:spid="_x0000_s1067" style="position:absolute;visibility:visible;mso-wrap-style:square" from="4253,15706" to="4253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  <v:line id="Line 44" o:spid="_x0000_s1068" style="position:absolute;visibility:visible;mso-wrap-style:square" from="4820,15706" to="4820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    <v:line id="Line 45" o:spid="_x0000_s1069" style="position:absolute;visibility:visible;mso-wrap-style:square" from="11057,15706" to="11057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  <v:line id="Line 46" o:spid="_x0000_s1070" style="position:absolute;flip:x;visibility:visible;mso-wrap-style:square" from="11057,16103" to="11624,16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" strokeweight="2pt"/>
                  <v:rect id="Rectangle 47" o:spid="_x0000_s1071" style="position:absolute;left:1134;top:15706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" filled="f" strokeweight="2pt"/>
                </v:group>
              </v:group>
              <v:group id="Group 48" o:spid="_x0000_s1072" style="position:absolute;left:12871;top:16273;width:8789;height:283" coordorigin="1134,16273" coordsize="8789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<v:shape id="Text Box 49" o:spid="_x0000_s1073" type="#_x0000_t202" style="position:absolute;left:4820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" filled="f" stroked="f">
                  <v:textbox inset=".5mm,.5mm,.5mm,.5mm">
                    <w:txbxContent>
                      <w:p w:rsidR="00CA062F" w:rsidRPr="006B4812" w:rsidRDefault="00CA062F" w:rsidP="00CA062F">
                        <w:pPr>
                          <w:rPr>
                            <w:sz w:val="20"/>
                            <w:szCs w:val="20"/>
                          </w:rPr>
                        </w:pPr>
                        <w:r w:rsidRPr="006B4812">
                          <w:rPr>
                            <w:sz w:val="20"/>
                            <w:szCs w:val="20"/>
                          </w:rPr>
                          <w:t>Копировал</w:t>
                        </w:r>
                      </w:p>
                    </w:txbxContent>
                  </v:textbox>
                </v:shape>
                <v:shape id="Text Box 50" o:spid="_x0000_s1074" type="#_x0000_t202" style="position:absolute;left:8789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" filled="f" stroked="f">
                  <v:textbox inset=".5mm,.5mm,.5mm,.5mm">
                    <w:txbxContent>
                      <w:p w:rsidR="00CA062F" w:rsidRPr="006B4812" w:rsidRDefault="00CA062F" w:rsidP="00CA062F">
                        <w:pPr>
                          <w:rPr>
                            <w:sz w:val="20"/>
                            <w:szCs w:val="20"/>
                          </w:rPr>
                        </w:pPr>
                        <w:r w:rsidRPr="006B4812">
                          <w:rPr>
                            <w:sz w:val="20"/>
                            <w:szCs w:val="20"/>
                          </w:rPr>
                          <w:t>Формат А3</w:t>
                        </w:r>
                      </w:p>
                    </w:txbxContent>
                  </v:textbox>
                </v:shape>
                <v:shape id="Text Box 51" o:spid="_x0000_s1075" type="#_x0000_t202" style="position:absolute;left:1134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" filled="f" stroked="f">
                  <v:textbox inset=".5mm,.5mm,.5mm,.5mm">
                    <w:txbxContent>
                      <w:p w:rsidR="00CA062F" w:rsidRPr="006B4812" w:rsidRDefault="00CA062F" w:rsidP="00CA062F">
                        <w:pPr>
                          <w:rPr>
                            <w:sz w:val="20"/>
                            <w:szCs w:val="20"/>
                          </w:rPr>
                        </w:pPr>
                        <w:r w:rsidRPr="006B4812">
                          <w:rPr>
                            <w:sz w:val="20"/>
                            <w:szCs w:val="20"/>
                          </w:rPr>
                          <w:t>0000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B20" w:rsidRDefault="00015B2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5B20"/>
    <w:rsid w:val="00034616"/>
    <w:rsid w:val="0006063C"/>
    <w:rsid w:val="0015074B"/>
    <w:rsid w:val="00225B5A"/>
    <w:rsid w:val="0029639D"/>
    <w:rsid w:val="002D5E81"/>
    <w:rsid w:val="00326F90"/>
    <w:rsid w:val="00343B49"/>
    <w:rsid w:val="00767B8C"/>
    <w:rsid w:val="0078552D"/>
    <w:rsid w:val="009C1BB4"/>
    <w:rsid w:val="00A7020C"/>
    <w:rsid w:val="00AA1D8D"/>
    <w:rsid w:val="00B47730"/>
    <w:rsid w:val="00CA062F"/>
    <w:rsid w:val="00CB0664"/>
    <w:rsid w:val="00DE1A46"/>
    <w:rsid w:val="00E00844"/>
    <w:rsid w:val="00EF28AB"/>
    <w:rsid w:val="00F752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2DDEC105-F765-4E50-B901-0ECBA63F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2c">
    <w:name w:val="toc 2"/>
    <w:basedOn w:val="a1"/>
    <w:next w:val="a1"/>
    <w:autoRedefine/>
    <w:uiPriority w:val="39"/>
    <w:unhideWhenUsed/>
    <w:rsid w:val="00343B49"/>
    <w:pPr>
      <w:spacing w:after="0"/>
      <w:ind w:left="220"/>
    </w:pPr>
    <w:rPr>
      <w:smallCaps/>
      <w:sz w:val="20"/>
      <w:szCs w:val="20"/>
    </w:rPr>
  </w:style>
  <w:style w:type="paragraph" w:styleId="14">
    <w:name w:val="toc 1"/>
    <w:basedOn w:val="a1"/>
    <w:next w:val="a1"/>
    <w:autoRedefine/>
    <w:uiPriority w:val="39"/>
    <w:unhideWhenUsed/>
    <w:rsid w:val="00343B49"/>
    <w:pPr>
      <w:spacing w:before="120" w:after="120"/>
    </w:pPr>
    <w:rPr>
      <w:b/>
      <w:bCs/>
      <w:caps/>
      <w:sz w:val="20"/>
      <w:szCs w:val="20"/>
    </w:rPr>
  </w:style>
  <w:style w:type="paragraph" w:styleId="38">
    <w:name w:val="toc 3"/>
    <w:basedOn w:val="a1"/>
    <w:next w:val="a1"/>
    <w:autoRedefine/>
    <w:uiPriority w:val="39"/>
    <w:unhideWhenUsed/>
    <w:rsid w:val="00343B49"/>
    <w:pPr>
      <w:spacing w:after="0"/>
      <w:ind w:left="440"/>
    </w:pPr>
    <w:rPr>
      <w:i/>
      <w:iC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78552D"/>
    <w:pPr>
      <w:spacing w:after="0"/>
      <w:ind w:left="660"/>
    </w:pPr>
    <w:rPr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78552D"/>
    <w:pPr>
      <w:spacing w:after="0"/>
      <w:ind w:left="880"/>
    </w:pPr>
    <w:rPr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78552D"/>
    <w:pPr>
      <w:spacing w:after="0"/>
      <w:ind w:left="1100"/>
    </w:pPr>
    <w:rPr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78552D"/>
    <w:pPr>
      <w:spacing w:after="0"/>
      <w:ind w:left="1320"/>
    </w:pPr>
    <w:rPr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78552D"/>
    <w:pPr>
      <w:spacing w:after="0"/>
      <w:ind w:left="1540"/>
    </w:pPr>
    <w:rPr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78552D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7B9DBD-5106-4917-8F5B-C088F6923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Iru</cp:lastModifiedBy>
  <cp:revision>7</cp:revision>
  <dcterms:created xsi:type="dcterms:W3CDTF">2013-12-23T23:15:00Z</dcterms:created>
  <dcterms:modified xsi:type="dcterms:W3CDTF">2022-10-07T14:47:00Z</dcterms:modified>
  <cp:category/>
</cp:coreProperties>
</file>