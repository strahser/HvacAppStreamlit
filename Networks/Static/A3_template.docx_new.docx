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2094936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3B49" w:rsidRPr="00343B49" w:rsidRDefault="00343B49">
          <w:pPr>
            <w:pStyle w:val="aff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43B49" w:rsidRPr="00343B49" w:rsidRDefault="0078552D">
          <w:pPr>
            <w:rPr>
              <w:lang w:val="ru-RU"/>
            </w:rPr>
          </w:pPr>
          <w:fldSimple w:instr=" TOC \o &quot;1-3&quot; \h \z \u ">
            <w:r>
              <w:rPr>
                <w:b/>
                <w:bCs/>
                <w:noProof/>
                <w:lang w:val="ru-RU"/>
              </w:rPr>
              <w:t>Элементы оглавления не найдены.</w:t>
            </w:r>
          </w:fldSimple>
        </w:p>
      </w:sdtContent>
    </w:sdt>
    <w:p w:rsidR="00343B49" w:rsidRDefault="00343B49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F75278" w:rsidRPr="00CA062F" w:rsidRDefault="00F75278" w:rsidP="00767B8C">
      <w:pPr>
        <w:rPr>
          <w:lang w:val="ru-RU"/>
        </w:rPr>
      </w:pPr>
    </w:p>
    <w:p>
      <w:pPr>
        <w:pStyle w:val="21"/>
      </w:pPr>
      <w:r>
        <w:t>S01_full pressure df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</w:tblGrid>
      <w:tr>
        <w:tc>
          <w:tcPr>
            <w:tcW w:type="dxa" w:w="1284"/>
          </w:tcPr>
          <w:p>
            <w:r>
              <w:rPr>
                <w:b/>
              </w:rPr>
              <w:t>system_type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from_branch</w:t>
            </w:r>
          </w:p>
        </w:tc>
        <w:tc>
          <w:tcPr>
            <w:tcW w:type="dxa" w:w="1284"/>
          </w:tcPr>
          <w:p>
            <w:r>
              <w:rPr>
                <w:b/>
              </w:rPr>
              <w:t>to_branch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284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284"/>
          </w:tcPr>
          <w:p>
            <w:r>
              <w:rPr>
                <w:b/>
              </w:rPr>
              <w:t>Reynolds</w:t>
            </w:r>
          </w:p>
        </w:tc>
        <w:tc>
          <w:tcPr>
            <w:tcW w:type="dxa" w:w="1284"/>
          </w:tcPr>
          <w:p>
            <w:r>
              <w:rPr>
                <w:b/>
              </w:rPr>
              <w:t>lamda</w:t>
            </w:r>
          </w:p>
        </w:tc>
        <w:tc>
          <w:tcPr>
            <w:tcW w:type="dxa" w:w="1284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full_line_pressure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dynamic_pressure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k_local_pressure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full_dynamic_pressure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calculated_pressure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additional_pressure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S01_Этаж 01</w:t>
            </w:r>
          </w:p>
        </w:tc>
        <w:tc>
          <w:tcPr>
            <w:tcW w:type="dxa" w:w="1284"/>
          </w:tcPr>
          <w:p>
            <w:r>
              <w:t>Этаж 01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9087.12</w:t>
            </w:r>
          </w:p>
        </w:tc>
        <w:tc>
          <w:tcPr>
            <w:tcW w:type="dxa" w:w="1284"/>
          </w:tcPr>
          <w:p>
            <w:r>
              <w:t>630</w:t>
            </w:r>
          </w:p>
        </w:tc>
        <w:tc>
          <w:tcPr>
            <w:tcW w:type="dxa" w:w="1284"/>
          </w:tcPr>
          <w:p>
            <w:r>
              <w:t>8.1</w:t>
            </w:r>
          </w:p>
        </w:tc>
        <w:tc>
          <w:tcPr>
            <w:tcW w:type="dxa" w:w="1284"/>
          </w:tcPr>
          <w:p>
            <w:r>
              <w:t>340268.93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0.95</w:t>
            </w:r>
          </w:p>
        </w:tc>
        <w:tc>
          <w:tcPr>
            <w:tcW w:type="dxa" w:w="1284"/>
          </w:tcPr>
          <w:p>
            <w:r>
              <w:t>9.51</w:t>
            </w:r>
          </w:p>
        </w:tc>
        <w:tc>
          <w:tcPr>
            <w:tcW w:type="dxa" w:w="1284"/>
          </w:tcPr>
          <w:p>
            <w:r>
              <w:t>39.55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51.41</w:t>
            </w:r>
          </w:p>
        </w:tc>
        <w:tc>
          <w:tcPr>
            <w:tcW w:type="dxa" w:w="1284"/>
          </w:tcPr>
          <w:p>
            <w:r>
              <w:t>60.92</w:t>
            </w:r>
          </w:p>
        </w:tc>
        <w:tc>
          <w:tcPr>
            <w:tcW w:type="dxa" w:w="1284"/>
          </w:tcPr>
          <w:p>
            <w:r>
              <w:t>554.18</w:t>
            </w:r>
          </w:p>
        </w:tc>
        <w:tc>
          <w:tcPr>
            <w:tcW w:type="dxa" w:w="1284"/>
          </w:tcPr>
          <w:p>
            <w:r>
              <w:t>615.1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S01_Этаж 02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223.42</w:t>
            </w:r>
          </w:p>
        </w:tc>
        <w:tc>
          <w:tcPr>
            <w:tcW w:type="dxa" w:w="1284"/>
          </w:tcPr>
          <w:p>
            <w:r>
              <w:t>100</w:t>
            </w:r>
          </w:p>
        </w:tc>
        <w:tc>
          <w:tcPr>
            <w:tcW w:type="dxa" w:w="1284"/>
          </w:tcPr>
          <w:p>
            <w:r>
              <w:t>7.91</w:t>
            </w:r>
          </w:p>
        </w:tc>
        <w:tc>
          <w:tcPr>
            <w:tcW w:type="dxa" w:w="1284"/>
          </w:tcPr>
          <w:p>
            <w:r>
              <w:t>52705.83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7.86</w:t>
            </w:r>
          </w:p>
        </w:tc>
        <w:tc>
          <w:tcPr>
            <w:tcW w:type="dxa" w:w="1284"/>
          </w:tcPr>
          <w:p>
            <w:r>
              <w:t>78.64</w:t>
            </w:r>
          </w:p>
        </w:tc>
        <w:tc>
          <w:tcPr>
            <w:tcW w:type="dxa" w:w="1284"/>
          </w:tcPr>
          <w:p>
            <w:r>
              <w:t>37.66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48.96</w:t>
            </w:r>
          </w:p>
        </w:tc>
        <w:tc>
          <w:tcPr>
            <w:tcW w:type="dxa" w:w="1284"/>
          </w:tcPr>
          <w:p>
            <w:r>
              <w:t>127.59</w:t>
            </w:r>
          </w:p>
        </w:tc>
        <w:tc>
          <w:tcPr>
            <w:tcW w:type="dxa" w:w="1284"/>
          </w:tcPr>
          <w:p>
            <w:r>
              <w:t>148.18</w:t>
            </w:r>
          </w:p>
        </w:tc>
        <w:tc>
          <w:tcPr>
            <w:tcW w:type="dxa" w:w="1284"/>
          </w:tcPr>
          <w:p>
            <w:r>
              <w:t>275.77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01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9087.12</w:t>
            </w:r>
          </w:p>
        </w:tc>
        <w:tc>
          <w:tcPr>
            <w:tcW w:type="dxa" w:w="1284"/>
          </w:tcPr>
          <w:p>
            <w:r>
              <w:t>630</w:t>
            </w:r>
          </w:p>
        </w:tc>
        <w:tc>
          <w:tcPr>
            <w:tcW w:type="dxa" w:w="1284"/>
          </w:tcPr>
          <w:p>
            <w:r>
              <w:t>8.1</w:t>
            </w:r>
          </w:p>
        </w:tc>
        <w:tc>
          <w:tcPr>
            <w:tcW w:type="dxa" w:w="1284"/>
          </w:tcPr>
          <w:p>
            <w:r>
              <w:t>340268.93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0.95</w:t>
            </w:r>
          </w:p>
        </w:tc>
        <w:tc>
          <w:tcPr>
            <w:tcW w:type="dxa" w:w="1284"/>
          </w:tcPr>
          <w:p>
            <w:r>
              <w:t>9.51</w:t>
            </w:r>
          </w:p>
        </w:tc>
        <w:tc>
          <w:tcPr>
            <w:tcW w:type="dxa" w:w="1284"/>
          </w:tcPr>
          <w:p>
            <w:r>
              <w:t>39.55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51.41</w:t>
            </w:r>
          </w:p>
        </w:tc>
        <w:tc>
          <w:tcPr>
            <w:tcW w:type="dxa" w:w="1284"/>
          </w:tcPr>
          <w:p>
            <w:r>
              <w:t>60.92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60.92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Этаж 03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9310.54</w:t>
            </w:r>
          </w:p>
        </w:tc>
        <w:tc>
          <w:tcPr>
            <w:tcW w:type="dxa" w:w="1284"/>
          </w:tcPr>
          <w:p>
            <w:r>
              <w:t>630</w:t>
            </w:r>
          </w:p>
        </w:tc>
        <w:tc>
          <w:tcPr>
            <w:tcW w:type="dxa" w:w="1284"/>
          </w:tcPr>
          <w:p>
            <w:r>
              <w:t>8.3</w:t>
            </w:r>
          </w:p>
        </w:tc>
        <w:tc>
          <w:tcPr>
            <w:tcW w:type="dxa" w:w="1284"/>
          </w:tcPr>
          <w:p>
            <w:r>
              <w:t>348634.94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0.99</w:t>
            </w:r>
          </w:p>
        </w:tc>
        <w:tc>
          <w:tcPr>
            <w:tcW w:type="dxa" w:w="1284"/>
          </w:tcPr>
          <w:p>
            <w:r>
              <w:t>9.94</w:t>
            </w:r>
          </w:p>
        </w:tc>
        <w:tc>
          <w:tcPr>
            <w:tcW w:type="dxa" w:w="1284"/>
          </w:tcPr>
          <w:p>
            <w:r>
              <w:t>41.51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53.97</w:t>
            </w:r>
          </w:p>
        </w:tc>
        <w:tc>
          <w:tcPr>
            <w:tcW w:type="dxa" w:w="1284"/>
          </w:tcPr>
          <w:p>
            <w:r>
              <w:t>63.91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63.91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03</w:t>
            </w:r>
          </w:p>
        </w:tc>
        <w:tc>
          <w:tcPr>
            <w:tcW w:type="dxa" w:w="1284"/>
          </w:tcPr>
          <w:p>
            <w:r>
              <w:t>Этаж 04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9310.54</w:t>
            </w:r>
          </w:p>
        </w:tc>
        <w:tc>
          <w:tcPr>
            <w:tcW w:type="dxa" w:w="1284"/>
          </w:tcPr>
          <w:p>
            <w:r>
              <w:t>630</w:t>
            </w:r>
          </w:p>
        </w:tc>
        <w:tc>
          <w:tcPr>
            <w:tcW w:type="dxa" w:w="1284"/>
          </w:tcPr>
          <w:p>
            <w:r>
              <w:t>8.3</w:t>
            </w:r>
          </w:p>
        </w:tc>
        <w:tc>
          <w:tcPr>
            <w:tcW w:type="dxa" w:w="1284"/>
          </w:tcPr>
          <w:p>
            <w:r>
              <w:t>348634.94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0.99</w:t>
            </w:r>
          </w:p>
        </w:tc>
        <w:tc>
          <w:tcPr>
            <w:tcW w:type="dxa" w:w="1284"/>
          </w:tcPr>
          <w:p>
            <w:r>
              <w:t>9.94</w:t>
            </w:r>
          </w:p>
        </w:tc>
        <w:tc>
          <w:tcPr>
            <w:tcW w:type="dxa" w:w="1284"/>
          </w:tcPr>
          <w:p>
            <w:r>
              <w:t>41.51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53.97</w:t>
            </w:r>
          </w:p>
        </w:tc>
        <w:tc>
          <w:tcPr>
            <w:tcW w:type="dxa" w:w="1284"/>
          </w:tcPr>
          <w:p>
            <w:r>
              <w:t>63.91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63.91</w:t>
            </w:r>
          </w:p>
        </w:tc>
      </w:tr>
    </w:tbl>
    <w:p>
      <w:pPr>
        <w:pStyle w:val="21"/>
      </w:pPr>
      <w:r>
        <w:t>S01_Этаж 01_main_root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837898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5.82</w:t>
            </w:r>
          </w:p>
        </w:tc>
        <w:tc>
          <w:tcPr>
            <w:tcW w:type="dxa" w:w="1819"/>
          </w:tcPr>
          <w:p>
            <w:r>
              <w:t>432.0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7.8</w:t>
            </w:r>
          </w:p>
        </w:tc>
        <w:tc>
          <w:tcPr>
            <w:tcW w:type="dxa" w:w="1819"/>
          </w:tcPr>
          <w:p>
            <w:r>
              <w:t>72793.45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5.13</w:t>
            </w:r>
          </w:p>
        </w:tc>
        <w:tc>
          <w:tcPr>
            <w:tcW w:type="dxa" w:w="1819"/>
          </w:tcPr>
          <w:p>
            <w:r>
              <w:t>36.65</w:t>
            </w:r>
          </w:p>
        </w:tc>
        <w:tc>
          <w:tcPr>
            <w:tcW w:type="dxa" w:w="1819"/>
          </w:tcPr>
          <w:p>
            <w:r>
              <w:t>66.51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9.24</w:t>
            </w:r>
          </w:p>
        </w:tc>
        <w:tc>
          <w:tcPr>
            <w:tcW w:type="dxa" w:w="1819"/>
          </w:tcPr>
          <w:p>
            <w:r>
              <w:t>432.0</w:t>
            </w:r>
          </w:p>
        </w:tc>
        <w:tc>
          <w:tcPr>
            <w:tcW w:type="dxa" w:w="1819"/>
          </w:tcPr>
          <w:p>
            <w:r>
              <w:t>125</w:t>
            </w:r>
          </w:p>
        </w:tc>
        <w:tc>
          <w:tcPr>
            <w:tcW w:type="dxa" w:w="1819"/>
          </w:tcPr>
          <w:p>
            <w:r>
              <w:t>9.78</w:t>
            </w:r>
          </w:p>
        </w:tc>
        <w:tc>
          <w:tcPr>
            <w:tcW w:type="dxa" w:w="1819"/>
          </w:tcPr>
          <w:p>
            <w:r>
              <w:t>81528.66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8.87</w:t>
            </w:r>
          </w:p>
        </w:tc>
        <w:tc>
          <w:tcPr>
            <w:tcW w:type="dxa" w:w="1819"/>
          </w:tcPr>
          <w:p>
            <w:r>
              <w:t>57.67</w:t>
            </w:r>
          </w:p>
        </w:tc>
        <w:tc>
          <w:tcPr>
            <w:tcW w:type="dxa" w:w="1819"/>
          </w:tcPr>
          <w:p>
            <w:r>
              <w:t>139.57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2.01</w:t>
            </w:r>
          </w:p>
        </w:tc>
        <w:tc>
          <w:tcPr>
            <w:tcW w:type="dxa" w:w="1819"/>
          </w:tcPr>
          <w:p>
            <w:r>
              <w:t>983.9</w:t>
            </w:r>
          </w:p>
        </w:tc>
        <w:tc>
          <w:tcPr>
            <w:tcW w:type="dxa" w:w="1819"/>
          </w:tcPr>
          <w:p>
            <w:r>
              <w:t>200</w:t>
            </w:r>
          </w:p>
        </w:tc>
        <w:tc>
          <w:tcPr>
            <w:tcW w:type="dxa" w:w="1819"/>
          </w:tcPr>
          <w:p>
            <w:r>
              <w:t>8.7</w:t>
            </w:r>
          </w:p>
        </w:tc>
        <w:tc>
          <w:tcPr>
            <w:tcW w:type="dxa" w:w="1819"/>
          </w:tcPr>
          <w:p>
            <w:r>
              <w:t>116053.31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4.14</w:t>
            </w:r>
          </w:p>
        </w:tc>
        <w:tc>
          <w:tcPr>
            <w:tcW w:type="dxa" w:w="1819"/>
          </w:tcPr>
          <w:p>
            <w:r>
              <w:t>45.65</w:t>
            </w:r>
          </w:p>
        </w:tc>
        <w:tc>
          <w:tcPr>
            <w:tcW w:type="dxa" w:w="1819"/>
          </w:tcPr>
          <w:p>
            <w:r>
              <w:t>53.97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6.71</w:t>
            </w:r>
          </w:p>
        </w:tc>
        <w:tc>
          <w:tcPr>
            <w:tcW w:type="dxa" w:w="1819"/>
          </w:tcPr>
          <w:p>
            <w:r>
              <w:t>1367.9</w:t>
            </w:r>
          </w:p>
        </w:tc>
        <w:tc>
          <w:tcPr>
            <w:tcW w:type="dxa" w:w="1819"/>
          </w:tcPr>
          <w:p>
            <w:r>
              <w:t>225</w:t>
            </w:r>
          </w:p>
        </w:tc>
        <w:tc>
          <w:tcPr>
            <w:tcW w:type="dxa" w:w="1819"/>
          </w:tcPr>
          <w:p>
            <w:r>
              <w:t>9.56</w:t>
            </w:r>
          </w:p>
        </w:tc>
        <w:tc>
          <w:tcPr>
            <w:tcW w:type="dxa" w:w="1819"/>
          </w:tcPr>
          <w:p>
            <w:r>
              <w:t>143419.57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4.28</w:t>
            </w:r>
          </w:p>
        </w:tc>
        <w:tc>
          <w:tcPr>
            <w:tcW w:type="dxa" w:w="1819"/>
          </w:tcPr>
          <w:p>
            <w:r>
              <w:t>55.08</w:t>
            </w:r>
          </w:p>
        </w:tc>
        <w:tc>
          <w:tcPr>
            <w:tcW w:type="dxa" w:w="1819"/>
          </w:tcPr>
          <w:p>
            <w:r>
              <w:t>83.82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8.53</w:t>
            </w:r>
          </w:p>
        </w:tc>
        <w:tc>
          <w:tcPr>
            <w:tcW w:type="dxa" w:w="1819"/>
          </w:tcPr>
          <w:p>
            <w:r>
              <w:t>3623.5</w:t>
            </w:r>
          </w:p>
        </w:tc>
        <w:tc>
          <w:tcPr>
            <w:tcW w:type="dxa" w:w="1819"/>
          </w:tcPr>
          <w:p>
            <w:r>
              <w:t>400</w:t>
            </w:r>
          </w:p>
        </w:tc>
        <w:tc>
          <w:tcPr>
            <w:tcW w:type="dxa" w:w="1819"/>
          </w:tcPr>
          <w:p>
            <w:r>
              <w:t>8.01</w:t>
            </w:r>
          </w:p>
        </w:tc>
        <w:tc>
          <w:tcPr>
            <w:tcW w:type="dxa" w:w="1819"/>
          </w:tcPr>
          <w:p>
            <w:r>
              <w:t>213700.17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1.58</w:t>
            </w:r>
          </w:p>
        </w:tc>
        <w:tc>
          <w:tcPr>
            <w:tcW w:type="dxa" w:w="1819"/>
          </w:tcPr>
          <w:p>
            <w:r>
              <w:t>38.69</w:t>
            </w:r>
          </w:p>
        </w:tc>
        <w:tc>
          <w:tcPr>
            <w:tcW w:type="dxa" w:w="1819"/>
          </w:tcPr>
          <w:p>
            <w:r>
              <w:t>52.19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5.72</w:t>
            </w:r>
          </w:p>
        </w:tc>
        <w:tc>
          <w:tcPr>
            <w:tcW w:type="dxa" w:w="1819"/>
          </w:tcPr>
          <w:p>
            <w:r>
              <w:t>5479.7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9.58</w:t>
            </w:r>
          </w:p>
        </w:tc>
        <w:tc>
          <w:tcPr>
            <w:tcW w:type="dxa" w:w="1819"/>
          </w:tcPr>
          <w:p>
            <w:r>
              <w:t>287263.77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1.91</w:t>
            </w:r>
          </w:p>
        </w:tc>
        <w:tc>
          <w:tcPr>
            <w:tcW w:type="dxa" w:w="1819"/>
          </w:tcPr>
          <w:p>
            <w:r>
              <w:t>55.24</w:t>
            </w:r>
          </w:p>
        </w:tc>
        <w:tc>
          <w:tcPr>
            <w:tcW w:type="dxa" w:w="1819"/>
          </w:tcPr>
          <w:p>
            <w:r>
              <w:t>66.19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6.21</w:t>
            </w:r>
          </w:p>
        </w:tc>
        <w:tc>
          <w:tcPr>
            <w:tcW w:type="dxa" w:w="1819"/>
          </w:tcPr>
          <w:p>
            <w:r>
              <w:t>5863.7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8.3</w:t>
            </w:r>
          </w:p>
        </w:tc>
        <w:tc>
          <w:tcPr>
            <w:tcW w:type="dxa" w:w="1819"/>
          </w:tcPr>
          <w:p>
            <w:r>
              <w:t>276654.87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1.3</w:t>
            </w:r>
          </w:p>
        </w:tc>
        <w:tc>
          <w:tcPr>
            <w:tcW w:type="dxa" w:w="1819"/>
          </w:tcPr>
          <w:p>
            <w:r>
              <w:t>41.5</w:t>
            </w:r>
          </w:p>
        </w:tc>
        <w:tc>
          <w:tcPr>
            <w:tcW w:type="dxa" w:w="1819"/>
          </w:tcPr>
          <w:p>
            <w:r>
              <w:t>49.59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9087.12</w:t>
            </w:r>
          </w:p>
        </w:tc>
        <w:tc>
          <w:tcPr>
            <w:tcW w:type="dxa" w:w="1819"/>
          </w:tcPr>
          <w:p>
            <w:r>
              <w:t>630</w:t>
            </w:r>
          </w:p>
        </w:tc>
        <w:tc>
          <w:tcPr>
            <w:tcW w:type="dxa" w:w="1819"/>
          </w:tcPr>
          <w:p>
            <w:r>
              <w:t>8.1</w:t>
            </w:r>
          </w:p>
        </w:tc>
        <w:tc>
          <w:tcPr>
            <w:tcW w:type="dxa" w:w="1819"/>
          </w:tcPr>
          <w:p>
            <w:r>
              <w:t>340268.93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0.95</w:t>
            </w:r>
          </w:p>
        </w:tc>
        <w:tc>
          <w:tcPr>
            <w:tcW w:type="dxa" w:w="1819"/>
          </w:tcPr>
          <w:p>
            <w:r>
              <w:t>39.55</w:t>
            </w:r>
          </w:p>
        </w:tc>
        <w:tc>
          <w:tcPr>
            <w:tcW w:type="dxa" w:w="1819"/>
          </w:tcPr>
          <w:p>
            <w:r>
              <w:t>42.35</w:t>
            </w:r>
          </w:p>
        </w:tc>
      </w:tr>
    </w:tbl>
    <w:p>
      <w:pPr>
        <w:pStyle w:val="21"/>
      </w:pPr>
      <w:r>
        <w:t>S01_Этаж 01_all_roots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837898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5.82</w:t>
            </w:r>
          </w:p>
        </w:tc>
        <w:tc>
          <w:tcPr>
            <w:tcW w:type="dxa" w:w="1819"/>
          </w:tcPr>
          <w:p>
            <w:r>
              <w:t>432.0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7.8</w:t>
            </w:r>
          </w:p>
        </w:tc>
        <w:tc>
          <w:tcPr>
            <w:tcW w:type="dxa" w:w="1819"/>
          </w:tcPr>
          <w:p>
            <w:r>
              <w:t>72793.45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5.13</w:t>
            </w:r>
          </w:p>
        </w:tc>
        <w:tc>
          <w:tcPr>
            <w:tcW w:type="dxa" w:w="1819"/>
          </w:tcPr>
          <w:p>
            <w:r>
              <w:t>36.65</w:t>
            </w:r>
          </w:p>
        </w:tc>
        <w:tc>
          <w:tcPr>
            <w:tcW w:type="dxa" w:w="1819"/>
          </w:tcPr>
          <w:p>
            <w:r>
              <w:t>66.51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837897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5.86</w:t>
            </w:r>
          </w:p>
        </w:tc>
        <w:tc>
          <w:tcPr>
            <w:tcW w:type="dxa" w:w="1819"/>
          </w:tcPr>
          <w:p>
            <w:r>
              <w:t>551.9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7.63</w:t>
            </w:r>
          </w:p>
        </w:tc>
        <w:tc>
          <w:tcPr>
            <w:tcW w:type="dxa" w:w="1819"/>
          </w:tcPr>
          <w:p>
            <w:r>
              <w:t>81372.38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4.21</w:t>
            </w:r>
          </w:p>
        </w:tc>
        <w:tc>
          <w:tcPr>
            <w:tcW w:type="dxa" w:w="1819"/>
          </w:tcPr>
          <w:p>
            <w:r>
              <w:t>35.06</w:t>
            </w:r>
          </w:p>
        </w:tc>
        <w:tc>
          <w:tcPr>
            <w:tcW w:type="dxa" w:w="1819"/>
          </w:tcPr>
          <w:p>
            <w:r>
              <w:t>59.73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837890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5.18</w:t>
            </w:r>
          </w:p>
        </w:tc>
        <w:tc>
          <w:tcPr>
            <w:tcW w:type="dxa" w:w="1819"/>
          </w:tcPr>
          <w:p>
            <w:r>
              <w:t>384.0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6.93</w:t>
            </w:r>
          </w:p>
        </w:tc>
        <w:tc>
          <w:tcPr>
            <w:tcW w:type="dxa" w:w="1819"/>
          </w:tcPr>
          <w:p>
            <w:r>
              <w:t>64705.29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4.13</w:t>
            </w:r>
          </w:p>
        </w:tc>
        <w:tc>
          <w:tcPr>
            <w:tcW w:type="dxa" w:w="1819"/>
          </w:tcPr>
          <w:p>
            <w:r>
              <w:t>28.96</w:t>
            </w:r>
          </w:p>
        </w:tc>
        <w:tc>
          <w:tcPr>
            <w:tcW w:type="dxa" w:w="1819"/>
          </w:tcPr>
          <w:p>
            <w:r>
              <w:t>50.35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837899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0.31</w:t>
            </w:r>
          </w:p>
        </w:tc>
        <w:tc>
          <w:tcPr>
            <w:tcW w:type="dxa" w:w="1819"/>
          </w:tcPr>
          <w:p>
            <w:r>
              <w:t>2255.6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7.56</w:t>
            </w:r>
          </w:p>
        </w:tc>
        <w:tc>
          <w:tcPr>
            <w:tcW w:type="dxa" w:w="1819"/>
          </w:tcPr>
          <w:p>
            <w:r>
              <w:t>163725.12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1.81</w:t>
            </w:r>
          </w:p>
        </w:tc>
        <w:tc>
          <w:tcPr>
            <w:tcW w:type="dxa" w:w="1819"/>
          </w:tcPr>
          <w:p>
            <w:r>
              <w:t>34.4</w:t>
            </w:r>
          </w:p>
        </w:tc>
        <w:tc>
          <w:tcPr>
            <w:tcW w:type="dxa" w:w="1819"/>
          </w:tcPr>
          <w:p>
            <w:r>
              <w:t>34.96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837896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6.07</w:t>
            </w:r>
          </w:p>
        </w:tc>
        <w:tc>
          <w:tcPr>
            <w:tcW w:type="dxa" w:w="1819"/>
          </w:tcPr>
          <w:p>
            <w:r>
              <w:t>1856.2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6.22</w:t>
            </w:r>
          </w:p>
        </w:tc>
        <w:tc>
          <w:tcPr>
            <w:tcW w:type="dxa" w:w="1819"/>
          </w:tcPr>
          <w:p>
            <w:r>
              <w:t>134734.24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1.27</w:t>
            </w:r>
          </w:p>
        </w:tc>
        <w:tc>
          <w:tcPr>
            <w:tcW w:type="dxa" w:w="1819"/>
          </w:tcPr>
          <w:p>
            <w:r>
              <w:t>23.3</w:t>
            </w:r>
          </w:p>
        </w:tc>
        <w:tc>
          <w:tcPr>
            <w:tcW w:type="dxa" w:w="1819"/>
          </w:tcPr>
          <w:p>
            <w:r>
              <w:t>30.99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837894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384.0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6.93</w:t>
            </w:r>
          </w:p>
        </w:tc>
        <w:tc>
          <w:tcPr>
            <w:tcW w:type="dxa" w:w="1819"/>
          </w:tcPr>
          <w:p>
            <w:r>
              <w:t>64705.29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4.13</w:t>
            </w:r>
          </w:p>
        </w:tc>
        <w:tc>
          <w:tcPr>
            <w:tcW w:type="dxa" w:w="1819"/>
          </w:tcPr>
          <w:p>
            <w:r>
              <w:t>28.96</w:t>
            </w:r>
          </w:p>
        </w:tc>
        <w:tc>
          <w:tcPr>
            <w:tcW w:type="dxa" w:w="1819"/>
          </w:tcPr>
          <w:p>
            <w:r>
              <w:t>55.06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837893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3223.42</w:t>
            </w:r>
          </w:p>
        </w:tc>
        <w:tc>
          <w:tcPr>
            <w:tcW w:type="dxa" w:w="1819"/>
          </w:tcPr>
          <w:p>
            <w:r>
              <w:t>400</w:t>
            </w:r>
          </w:p>
        </w:tc>
        <w:tc>
          <w:tcPr>
            <w:tcW w:type="dxa" w:w="1819"/>
          </w:tcPr>
          <w:p>
            <w:r>
              <w:t>7.13</w:t>
            </w:r>
          </w:p>
        </w:tc>
        <w:tc>
          <w:tcPr>
            <w:tcW w:type="dxa" w:w="1819"/>
          </w:tcPr>
          <w:p>
            <w:r>
              <w:t>190104.98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1.28</w:t>
            </w:r>
          </w:p>
        </w:tc>
        <w:tc>
          <w:tcPr>
            <w:tcW w:type="dxa" w:w="1819"/>
          </w:tcPr>
          <w:p>
            <w:r>
              <w:t>30.62</w:t>
            </w:r>
          </w:p>
        </w:tc>
        <w:tc>
          <w:tcPr>
            <w:tcW w:type="dxa" w:w="1819"/>
          </w:tcPr>
          <w:p>
            <w:r>
              <w:t>38.69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9.24</w:t>
            </w:r>
          </w:p>
        </w:tc>
        <w:tc>
          <w:tcPr>
            <w:tcW w:type="dxa" w:w="1819"/>
          </w:tcPr>
          <w:p>
            <w:r>
              <w:t>432.0</w:t>
            </w:r>
          </w:p>
        </w:tc>
        <w:tc>
          <w:tcPr>
            <w:tcW w:type="dxa" w:w="1819"/>
          </w:tcPr>
          <w:p>
            <w:r>
              <w:t>125</w:t>
            </w:r>
          </w:p>
        </w:tc>
        <w:tc>
          <w:tcPr>
            <w:tcW w:type="dxa" w:w="1819"/>
          </w:tcPr>
          <w:p>
            <w:r>
              <w:t>9.78</w:t>
            </w:r>
          </w:p>
        </w:tc>
        <w:tc>
          <w:tcPr>
            <w:tcW w:type="dxa" w:w="1819"/>
          </w:tcPr>
          <w:p>
            <w:r>
              <w:t>81528.66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8.87</w:t>
            </w:r>
          </w:p>
        </w:tc>
        <w:tc>
          <w:tcPr>
            <w:tcW w:type="dxa" w:w="1819"/>
          </w:tcPr>
          <w:p>
            <w:r>
              <w:t>57.67</w:t>
            </w:r>
          </w:p>
        </w:tc>
        <w:tc>
          <w:tcPr>
            <w:tcW w:type="dxa" w:w="1819"/>
          </w:tcPr>
          <w:p>
            <w:r>
              <w:t>139.57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2.01</w:t>
            </w:r>
          </w:p>
        </w:tc>
        <w:tc>
          <w:tcPr>
            <w:tcW w:type="dxa" w:w="1819"/>
          </w:tcPr>
          <w:p>
            <w:r>
              <w:t>983.9</w:t>
            </w:r>
          </w:p>
        </w:tc>
        <w:tc>
          <w:tcPr>
            <w:tcW w:type="dxa" w:w="1819"/>
          </w:tcPr>
          <w:p>
            <w:r>
              <w:t>200</w:t>
            </w:r>
          </w:p>
        </w:tc>
        <w:tc>
          <w:tcPr>
            <w:tcW w:type="dxa" w:w="1819"/>
          </w:tcPr>
          <w:p>
            <w:r>
              <w:t>8.7</w:t>
            </w:r>
          </w:p>
        </w:tc>
        <w:tc>
          <w:tcPr>
            <w:tcW w:type="dxa" w:w="1819"/>
          </w:tcPr>
          <w:p>
            <w:r>
              <w:t>116053.31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4.14</w:t>
            </w:r>
          </w:p>
        </w:tc>
        <w:tc>
          <w:tcPr>
            <w:tcW w:type="dxa" w:w="1819"/>
          </w:tcPr>
          <w:p>
            <w:r>
              <w:t>45.65</w:t>
            </w:r>
          </w:p>
        </w:tc>
        <w:tc>
          <w:tcPr>
            <w:tcW w:type="dxa" w:w="1819"/>
          </w:tcPr>
          <w:p>
            <w:r>
              <w:t>53.97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6.71</w:t>
            </w:r>
          </w:p>
        </w:tc>
        <w:tc>
          <w:tcPr>
            <w:tcW w:type="dxa" w:w="1819"/>
          </w:tcPr>
          <w:p>
            <w:r>
              <w:t>1367.9</w:t>
            </w:r>
          </w:p>
        </w:tc>
        <w:tc>
          <w:tcPr>
            <w:tcW w:type="dxa" w:w="1819"/>
          </w:tcPr>
          <w:p>
            <w:r>
              <w:t>225</w:t>
            </w:r>
          </w:p>
        </w:tc>
        <w:tc>
          <w:tcPr>
            <w:tcW w:type="dxa" w:w="1819"/>
          </w:tcPr>
          <w:p>
            <w:r>
              <w:t>9.56</w:t>
            </w:r>
          </w:p>
        </w:tc>
        <w:tc>
          <w:tcPr>
            <w:tcW w:type="dxa" w:w="1819"/>
          </w:tcPr>
          <w:p>
            <w:r>
              <w:t>143419.57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4.28</w:t>
            </w:r>
          </w:p>
        </w:tc>
        <w:tc>
          <w:tcPr>
            <w:tcW w:type="dxa" w:w="1819"/>
          </w:tcPr>
          <w:p>
            <w:r>
              <w:t>55.08</w:t>
            </w:r>
          </w:p>
        </w:tc>
        <w:tc>
          <w:tcPr>
            <w:tcW w:type="dxa" w:w="1819"/>
          </w:tcPr>
          <w:p>
            <w:r>
              <w:t>83.82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8.53</w:t>
            </w:r>
          </w:p>
        </w:tc>
        <w:tc>
          <w:tcPr>
            <w:tcW w:type="dxa" w:w="1819"/>
          </w:tcPr>
          <w:p>
            <w:r>
              <w:t>3623.5</w:t>
            </w:r>
          </w:p>
        </w:tc>
        <w:tc>
          <w:tcPr>
            <w:tcW w:type="dxa" w:w="1819"/>
          </w:tcPr>
          <w:p>
            <w:r>
              <w:t>400</w:t>
            </w:r>
          </w:p>
        </w:tc>
        <w:tc>
          <w:tcPr>
            <w:tcW w:type="dxa" w:w="1819"/>
          </w:tcPr>
          <w:p>
            <w:r>
              <w:t>8.01</w:t>
            </w:r>
          </w:p>
        </w:tc>
        <w:tc>
          <w:tcPr>
            <w:tcW w:type="dxa" w:w="1819"/>
          </w:tcPr>
          <w:p>
            <w:r>
              <w:t>213700.17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1.58</w:t>
            </w:r>
          </w:p>
        </w:tc>
        <w:tc>
          <w:tcPr>
            <w:tcW w:type="dxa" w:w="1819"/>
          </w:tcPr>
          <w:p>
            <w:r>
              <w:t>38.69</w:t>
            </w:r>
          </w:p>
        </w:tc>
        <w:tc>
          <w:tcPr>
            <w:tcW w:type="dxa" w:w="1819"/>
          </w:tcPr>
          <w:p>
            <w:r>
              <w:t>52.19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5.72</w:t>
            </w:r>
          </w:p>
        </w:tc>
        <w:tc>
          <w:tcPr>
            <w:tcW w:type="dxa" w:w="1819"/>
          </w:tcPr>
          <w:p>
            <w:r>
              <w:t>5479.7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9.58</w:t>
            </w:r>
          </w:p>
        </w:tc>
        <w:tc>
          <w:tcPr>
            <w:tcW w:type="dxa" w:w="1819"/>
          </w:tcPr>
          <w:p>
            <w:r>
              <w:t>287263.77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1.91</w:t>
            </w:r>
          </w:p>
        </w:tc>
        <w:tc>
          <w:tcPr>
            <w:tcW w:type="dxa" w:w="1819"/>
          </w:tcPr>
          <w:p>
            <w:r>
              <w:t>55.24</w:t>
            </w:r>
          </w:p>
        </w:tc>
        <w:tc>
          <w:tcPr>
            <w:tcW w:type="dxa" w:w="1819"/>
          </w:tcPr>
          <w:p>
            <w:r>
              <w:t>66.19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6.21</w:t>
            </w:r>
          </w:p>
        </w:tc>
        <w:tc>
          <w:tcPr>
            <w:tcW w:type="dxa" w:w="1819"/>
          </w:tcPr>
          <w:p>
            <w:r>
              <w:t>5863.7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8.3</w:t>
            </w:r>
          </w:p>
        </w:tc>
        <w:tc>
          <w:tcPr>
            <w:tcW w:type="dxa" w:w="1819"/>
          </w:tcPr>
          <w:p>
            <w:r>
              <w:t>276654.87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1.3</w:t>
            </w:r>
          </w:p>
        </w:tc>
        <w:tc>
          <w:tcPr>
            <w:tcW w:type="dxa" w:w="1819"/>
          </w:tcPr>
          <w:p>
            <w:r>
              <w:t>41.5</w:t>
            </w:r>
          </w:p>
        </w:tc>
        <w:tc>
          <w:tcPr>
            <w:tcW w:type="dxa" w:w="1819"/>
          </w:tcPr>
          <w:p>
            <w:r>
              <w:t>49.59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9087.12</w:t>
            </w:r>
          </w:p>
        </w:tc>
        <w:tc>
          <w:tcPr>
            <w:tcW w:type="dxa" w:w="1819"/>
          </w:tcPr>
          <w:p>
            <w:r>
              <w:t>630</w:t>
            </w:r>
          </w:p>
        </w:tc>
        <w:tc>
          <w:tcPr>
            <w:tcW w:type="dxa" w:w="1819"/>
          </w:tcPr>
          <w:p>
            <w:r>
              <w:t>8.1</w:t>
            </w:r>
          </w:p>
        </w:tc>
        <w:tc>
          <w:tcPr>
            <w:tcW w:type="dxa" w:w="1819"/>
          </w:tcPr>
          <w:p>
            <w:r>
              <w:t>340268.93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0.95</w:t>
            </w:r>
          </w:p>
        </w:tc>
        <w:tc>
          <w:tcPr>
            <w:tcW w:type="dxa" w:w="1819"/>
          </w:tcPr>
          <w:p>
            <w:r>
              <w:t>39.55</w:t>
            </w:r>
          </w:p>
        </w:tc>
        <w:tc>
          <w:tcPr>
            <w:tcW w:type="dxa" w:w="1819"/>
          </w:tcPr>
          <w:p>
            <w:r>
              <w:t>42.35</w:t>
            </w:r>
          </w:p>
        </w:tc>
      </w:tr>
    </w:tbl>
    <w:p>
      <w:pPr>
        <w:pStyle w:val="21"/>
      </w:pPr>
      <w:r>
        <w:t>S01_Этаж 02_main_root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837903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223.42</w:t>
            </w:r>
          </w:p>
        </w:tc>
        <w:tc>
          <w:tcPr>
            <w:tcW w:type="dxa" w:w="1819"/>
          </w:tcPr>
          <w:p>
            <w:r>
              <w:t>100</w:t>
            </w:r>
          </w:p>
        </w:tc>
        <w:tc>
          <w:tcPr>
            <w:tcW w:type="dxa" w:w="1819"/>
          </w:tcPr>
          <w:p>
            <w:r>
              <w:t>7.91</w:t>
            </w:r>
          </w:p>
        </w:tc>
        <w:tc>
          <w:tcPr>
            <w:tcW w:type="dxa" w:w="1819"/>
          </w:tcPr>
          <w:p>
            <w:r>
              <w:t>52705.83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7.86</w:t>
            </w:r>
          </w:p>
        </w:tc>
        <w:tc>
          <w:tcPr>
            <w:tcW w:type="dxa" w:w="1819"/>
          </w:tcPr>
          <w:p>
            <w:r>
              <w:t>37.66</w:t>
            </w:r>
          </w:p>
        </w:tc>
        <w:tc>
          <w:tcPr>
            <w:tcW w:type="dxa" w:w="1819"/>
          </w:tcPr>
          <w:p>
            <w:r>
              <w:t>87.35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223.42</w:t>
            </w:r>
          </w:p>
        </w:tc>
        <w:tc>
          <w:tcPr>
            <w:tcW w:type="dxa" w:w="1819"/>
          </w:tcPr>
          <w:p>
            <w:r>
              <w:t>100</w:t>
            </w:r>
          </w:p>
        </w:tc>
        <w:tc>
          <w:tcPr>
            <w:tcW w:type="dxa" w:w="1819"/>
          </w:tcPr>
          <w:p>
            <w:r>
              <w:t>7.91</w:t>
            </w:r>
          </w:p>
        </w:tc>
        <w:tc>
          <w:tcPr>
            <w:tcW w:type="dxa" w:w="1819"/>
          </w:tcPr>
          <w:p>
            <w:r>
              <w:t>52705.83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7.86</w:t>
            </w:r>
          </w:p>
        </w:tc>
        <w:tc>
          <w:tcPr>
            <w:tcW w:type="dxa" w:w="1819"/>
          </w:tcPr>
          <w:p>
            <w:r>
              <w:t>37.66</w:t>
            </w:r>
          </w:p>
        </w:tc>
        <w:tc>
          <w:tcPr>
            <w:tcW w:type="dxa" w:w="1819"/>
          </w:tcPr>
          <w:p>
            <w:r>
              <w:t>60.83</w:t>
            </w:r>
          </w:p>
        </w:tc>
      </w:tr>
    </w:tbl>
    <w:p>
      <w:pPr>
        <w:pStyle w:val="21"/>
      </w:pPr>
      <w:r>
        <w:t>S01_Этаж 02_all_roots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837903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223.42</w:t>
            </w:r>
          </w:p>
        </w:tc>
        <w:tc>
          <w:tcPr>
            <w:tcW w:type="dxa" w:w="1819"/>
          </w:tcPr>
          <w:p>
            <w:r>
              <w:t>100</w:t>
            </w:r>
          </w:p>
        </w:tc>
        <w:tc>
          <w:tcPr>
            <w:tcW w:type="dxa" w:w="1819"/>
          </w:tcPr>
          <w:p>
            <w:r>
              <w:t>7.91</w:t>
            </w:r>
          </w:p>
        </w:tc>
        <w:tc>
          <w:tcPr>
            <w:tcW w:type="dxa" w:w="1819"/>
          </w:tcPr>
          <w:p>
            <w:r>
              <w:t>52705.83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7.86</w:t>
            </w:r>
          </w:p>
        </w:tc>
        <w:tc>
          <w:tcPr>
            <w:tcW w:type="dxa" w:w="1819"/>
          </w:tcPr>
          <w:p>
            <w:r>
              <w:t>37.66</w:t>
            </w:r>
          </w:p>
        </w:tc>
        <w:tc>
          <w:tcPr>
            <w:tcW w:type="dxa" w:w="1819"/>
          </w:tcPr>
          <w:p>
            <w:r>
              <w:t>87.35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223.42</w:t>
            </w:r>
          </w:p>
        </w:tc>
        <w:tc>
          <w:tcPr>
            <w:tcW w:type="dxa" w:w="1819"/>
          </w:tcPr>
          <w:p>
            <w:r>
              <w:t>100</w:t>
            </w:r>
          </w:p>
        </w:tc>
        <w:tc>
          <w:tcPr>
            <w:tcW w:type="dxa" w:w="1819"/>
          </w:tcPr>
          <w:p>
            <w:r>
              <w:t>7.91</w:t>
            </w:r>
          </w:p>
        </w:tc>
        <w:tc>
          <w:tcPr>
            <w:tcW w:type="dxa" w:w="1819"/>
          </w:tcPr>
          <w:p>
            <w:r>
              <w:t>52705.83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7.86</w:t>
            </w:r>
          </w:p>
        </w:tc>
        <w:tc>
          <w:tcPr>
            <w:tcW w:type="dxa" w:w="1819"/>
          </w:tcPr>
          <w:p>
            <w:r>
              <w:t>37.66</w:t>
            </w:r>
          </w:p>
        </w:tc>
        <w:tc>
          <w:tcPr>
            <w:tcW w:type="dxa" w:w="1819"/>
          </w:tcPr>
          <w:p>
            <w:r>
              <w:t>60.83</w:t>
            </w:r>
          </w:p>
        </w:tc>
      </w:tr>
    </w:tbl>
    <w:p>
      <w:pPr>
        <w:pStyle w:val="21"/>
      </w:pPr>
      <w:r>
        <w:t>S02_full pressure df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  <w:gridCol w:w="1284"/>
      </w:tblGrid>
      <w:tr>
        <w:tc>
          <w:tcPr>
            <w:tcW w:type="dxa" w:w="1284"/>
          </w:tcPr>
          <w:p>
            <w:r>
              <w:rPr>
                <w:b/>
              </w:rPr>
              <w:t>system_type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from_branch</w:t>
            </w:r>
          </w:p>
        </w:tc>
        <w:tc>
          <w:tcPr>
            <w:tcW w:type="dxa" w:w="1284"/>
          </w:tcPr>
          <w:p>
            <w:r>
              <w:rPr>
                <w:b/>
              </w:rPr>
              <w:t>to_branch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284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284"/>
          </w:tcPr>
          <w:p>
            <w:r>
              <w:rPr>
                <w:b/>
              </w:rPr>
              <w:t>Reynolds</w:t>
            </w:r>
          </w:p>
        </w:tc>
        <w:tc>
          <w:tcPr>
            <w:tcW w:type="dxa" w:w="1284"/>
          </w:tcPr>
          <w:p>
            <w:r>
              <w:rPr>
                <w:b/>
              </w:rPr>
              <w:t>lamda</w:t>
            </w:r>
          </w:p>
        </w:tc>
        <w:tc>
          <w:tcPr>
            <w:tcW w:type="dxa" w:w="1284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full_line_pressure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dynamic_pressure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k_local_pressure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full_dynamic_pressure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calculated_pressure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additional_pressure</w:t>
            </w:r>
          </w:p>
        </w:tc>
        <w:tc>
          <w:tcPr>
            <w:tcW w:type="dxa" w:w="1284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S02_Этаж 01</w:t>
            </w:r>
          </w:p>
        </w:tc>
        <w:tc>
          <w:tcPr>
            <w:tcW w:type="dxa" w:w="1284"/>
          </w:tcPr>
          <w:p>
            <w:r>
              <w:t>Этаж 01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2930.1</w:t>
            </w:r>
          </w:p>
        </w:tc>
        <w:tc>
          <w:tcPr>
            <w:tcW w:type="dxa" w:w="1284"/>
          </w:tcPr>
          <w:p>
            <w:r>
              <w:t>325</w:t>
            </w:r>
          </w:p>
        </w:tc>
        <w:tc>
          <w:tcPr>
            <w:tcW w:type="dxa" w:w="1284"/>
          </w:tcPr>
          <w:p>
            <w:r>
              <w:t>9.82</w:t>
            </w:r>
          </w:p>
        </w:tc>
        <w:tc>
          <w:tcPr>
            <w:tcW w:type="dxa" w:w="1284"/>
          </w:tcPr>
          <w:p>
            <w:r>
              <w:t>212684.41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2.93</w:t>
            </w:r>
          </w:p>
        </w:tc>
        <w:tc>
          <w:tcPr>
            <w:tcW w:type="dxa" w:w="1284"/>
          </w:tcPr>
          <w:p>
            <w:r>
              <w:t>29.26</w:t>
            </w:r>
          </w:p>
        </w:tc>
        <w:tc>
          <w:tcPr>
            <w:tcW w:type="dxa" w:w="1284"/>
          </w:tcPr>
          <w:p>
            <w:r>
              <w:t>58.06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75.47</w:t>
            </w:r>
          </w:p>
        </w:tc>
        <w:tc>
          <w:tcPr>
            <w:tcW w:type="dxa" w:w="1284"/>
          </w:tcPr>
          <w:p>
            <w:r>
              <w:t>104.73</w:t>
            </w:r>
          </w:p>
        </w:tc>
        <w:tc>
          <w:tcPr>
            <w:tcW w:type="dxa" w:w="1284"/>
          </w:tcPr>
          <w:p>
            <w:r>
              <w:t>368.8</w:t>
            </w:r>
          </w:p>
        </w:tc>
        <w:tc>
          <w:tcPr>
            <w:tcW w:type="dxa" w:w="1284"/>
          </w:tcPr>
          <w:p>
            <w:r>
              <w:t>473.53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S02_Этаж 02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6810.35</w:t>
            </w:r>
          </w:p>
        </w:tc>
        <w:tc>
          <w:tcPr>
            <w:tcW w:type="dxa" w:w="1284"/>
          </w:tcPr>
          <w:p>
            <w:r>
              <w:t>500</w:t>
            </w:r>
          </w:p>
        </w:tc>
        <w:tc>
          <w:tcPr>
            <w:tcW w:type="dxa" w:w="1284"/>
          </w:tcPr>
          <w:p>
            <w:r>
              <w:t>9.64</w:t>
            </w:r>
          </w:p>
        </w:tc>
        <w:tc>
          <w:tcPr>
            <w:tcW w:type="dxa" w:w="1284"/>
          </w:tcPr>
          <w:p>
            <w:r>
              <w:t>321318.71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1.71</w:t>
            </w:r>
          </w:p>
        </w:tc>
        <w:tc>
          <w:tcPr>
            <w:tcW w:type="dxa" w:w="1284"/>
          </w:tcPr>
          <w:p>
            <w:r>
              <w:t>17.12</w:t>
            </w:r>
          </w:p>
        </w:tc>
        <w:tc>
          <w:tcPr>
            <w:tcW w:type="dxa" w:w="1284"/>
          </w:tcPr>
          <w:p>
            <w:r>
              <w:t>55.98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72.78</w:t>
            </w:r>
          </w:p>
        </w:tc>
        <w:tc>
          <w:tcPr>
            <w:tcW w:type="dxa" w:w="1284"/>
          </w:tcPr>
          <w:p>
            <w:r>
              <w:t>89.9</w:t>
            </w:r>
          </w:p>
        </w:tc>
        <w:tc>
          <w:tcPr>
            <w:tcW w:type="dxa" w:w="1284"/>
          </w:tcPr>
          <w:p>
            <w:r>
              <w:t>601.68</w:t>
            </w:r>
          </w:p>
        </w:tc>
        <w:tc>
          <w:tcPr>
            <w:tcW w:type="dxa" w:w="1284"/>
          </w:tcPr>
          <w:p>
            <w:r>
              <w:t>691.58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S02_Этаж 03</w:t>
            </w:r>
          </w:p>
        </w:tc>
        <w:tc>
          <w:tcPr>
            <w:tcW w:type="dxa" w:w="1284"/>
          </w:tcPr>
          <w:p>
            <w:r>
              <w:t>Этаж 03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2259.37</w:t>
            </w:r>
          </w:p>
        </w:tc>
        <w:tc>
          <w:tcPr>
            <w:tcW w:type="dxa" w:w="1284"/>
          </w:tcPr>
          <w:p>
            <w:r>
              <w:t>325</w:t>
            </w:r>
          </w:p>
        </w:tc>
        <w:tc>
          <w:tcPr>
            <w:tcW w:type="dxa" w:w="1284"/>
          </w:tcPr>
          <w:p>
            <w:r>
              <w:t>7.57</w:t>
            </w:r>
          </w:p>
        </w:tc>
        <w:tc>
          <w:tcPr>
            <w:tcW w:type="dxa" w:w="1284"/>
          </w:tcPr>
          <w:p>
            <w:r>
              <w:t>163998.77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1.82</w:t>
            </w:r>
          </w:p>
        </w:tc>
        <w:tc>
          <w:tcPr>
            <w:tcW w:type="dxa" w:w="1284"/>
          </w:tcPr>
          <w:p>
            <w:r>
              <w:t>18.17</w:t>
            </w:r>
          </w:p>
        </w:tc>
        <w:tc>
          <w:tcPr>
            <w:tcW w:type="dxa" w:w="1284"/>
          </w:tcPr>
          <w:p>
            <w:r>
              <w:t>34.52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44.87</w:t>
            </w:r>
          </w:p>
        </w:tc>
        <w:tc>
          <w:tcPr>
            <w:tcW w:type="dxa" w:w="1284"/>
          </w:tcPr>
          <w:p>
            <w:r>
              <w:t>63.04</w:t>
            </w:r>
          </w:p>
        </w:tc>
        <w:tc>
          <w:tcPr>
            <w:tcW w:type="dxa" w:w="1284"/>
          </w:tcPr>
          <w:p>
            <w:r>
              <w:t>112.06</w:t>
            </w:r>
          </w:p>
        </w:tc>
        <w:tc>
          <w:tcPr>
            <w:tcW w:type="dxa" w:w="1284"/>
          </w:tcPr>
          <w:p>
            <w:r>
              <w:t>175.1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01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2930.1</w:t>
            </w:r>
          </w:p>
        </w:tc>
        <w:tc>
          <w:tcPr>
            <w:tcW w:type="dxa" w:w="1284"/>
          </w:tcPr>
          <w:p>
            <w:r>
              <w:t>325</w:t>
            </w:r>
          </w:p>
        </w:tc>
        <w:tc>
          <w:tcPr>
            <w:tcW w:type="dxa" w:w="1284"/>
          </w:tcPr>
          <w:p>
            <w:r>
              <w:t>9.82</w:t>
            </w:r>
          </w:p>
        </w:tc>
        <w:tc>
          <w:tcPr>
            <w:tcW w:type="dxa" w:w="1284"/>
          </w:tcPr>
          <w:p>
            <w:r>
              <w:t>212684.41</w:t>
            </w:r>
          </w:p>
        </w:tc>
        <w:tc>
          <w:tcPr>
            <w:tcW w:type="dxa" w:w="1284"/>
          </w:tcPr>
          <w:p>
            <w:r>
              <w:t>0.02</w:t>
            </w:r>
          </w:p>
        </w:tc>
        <w:tc>
          <w:tcPr>
            <w:tcW w:type="dxa" w:w="1284"/>
          </w:tcPr>
          <w:p>
            <w:r>
              <w:t>2.93</w:t>
            </w:r>
          </w:p>
        </w:tc>
        <w:tc>
          <w:tcPr>
            <w:tcW w:type="dxa" w:w="1284"/>
          </w:tcPr>
          <w:p>
            <w:r>
              <w:t>29.26</w:t>
            </w:r>
          </w:p>
        </w:tc>
        <w:tc>
          <w:tcPr>
            <w:tcW w:type="dxa" w:w="1284"/>
          </w:tcPr>
          <w:p>
            <w:r>
              <w:t>58.06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75.47</w:t>
            </w:r>
          </w:p>
        </w:tc>
        <w:tc>
          <w:tcPr>
            <w:tcW w:type="dxa" w:w="1284"/>
          </w:tcPr>
          <w:p>
            <w:r>
              <w:t>104.73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104.73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02</w:t>
            </w:r>
          </w:p>
        </w:tc>
        <w:tc>
          <w:tcPr>
            <w:tcW w:type="dxa" w:w="1284"/>
          </w:tcPr>
          <w:p>
            <w:r>
              <w:t>Этаж 03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9740.45</w:t>
            </w:r>
          </w:p>
        </w:tc>
        <w:tc>
          <w:tcPr>
            <w:tcW w:type="dxa" w:w="1284"/>
          </w:tcPr>
          <w:p>
            <w:r>
              <w:t>630</w:t>
            </w:r>
          </w:p>
        </w:tc>
        <w:tc>
          <w:tcPr>
            <w:tcW w:type="dxa" w:w="1284"/>
          </w:tcPr>
          <w:p>
            <w:r>
              <w:t>8.68</w:t>
            </w:r>
          </w:p>
        </w:tc>
        <w:tc>
          <w:tcPr>
            <w:tcW w:type="dxa" w:w="1284"/>
          </w:tcPr>
          <w:p>
            <w:r>
              <w:t>364733.0</w:t>
            </w:r>
          </w:p>
        </w:tc>
        <w:tc>
          <w:tcPr>
            <w:tcW w:type="dxa" w:w="1284"/>
          </w:tcPr>
          <w:p>
            <w:r>
              <w:t>0.01</w:t>
            </w:r>
          </w:p>
        </w:tc>
        <w:tc>
          <w:tcPr>
            <w:tcW w:type="dxa" w:w="1284"/>
          </w:tcPr>
          <w:p>
            <w:r>
              <w:t>1.08</w:t>
            </w:r>
          </w:p>
        </w:tc>
        <w:tc>
          <w:tcPr>
            <w:tcW w:type="dxa" w:w="1284"/>
          </w:tcPr>
          <w:p>
            <w:r>
              <w:t>10.8</w:t>
            </w:r>
          </w:p>
        </w:tc>
        <w:tc>
          <w:tcPr>
            <w:tcW w:type="dxa" w:w="1284"/>
          </w:tcPr>
          <w:p>
            <w:r>
              <w:t>45.44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59.07</w:t>
            </w:r>
          </w:p>
        </w:tc>
        <w:tc>
          <w:tcPr>
            <w:tcW w:type="dxa" w:w="1284"/>
          </w:tcPr>
          <w:p>
            <w:r>
              <w:t>69.87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69.87</w:t>
            </w:r>
          </w:p>
        </w:tc>
      </w:tr>
      <w:tr>
        <w:tc>
          <w:tcPr>
            <w:tcW w:type="dxa" w:w="1284"/>
          </w:tcPr>
          <w:p>
            <w:r>
              <w:t>ventilation</w:t>
            </w:r>
          </w:p>
        </w:tc>
        <w:tc>
          <w:tcPr>
            <w:tcW w:type="dxa" w:w="1284"/>
          </w:tcPr>
          <w:p>
            <w:r>
              <w:t>Этаж 03</w:t>
            </w:r>
          </w:p>
        </w:tc>
        <w:tc>
          <w:tcPr>
            <w:tcW w:type="dxa" w:w="1284"/>
          </w:tcPr>
          <w:p>
            <w:r>
              <w:t>Этаж 04</w:t>
            </w:r>
          </w:p>
        </w:tc>
        <w:tc>
          <w:tcPr>
            <w:tcW w:type="dxa" w:w="1284"/>
          </w:tcPr>
          <w:p>
            <w:r>
              <w:t>10</w:t>
            </w:r>
          </w:p>
        </w:tc>
        <w:tc>
          <w:tcPr>
            <w:tcW w:type="dxa" w:w="1284"/>
          </w:tcPr>
          <w:p>
            <w:r>
              <w:t>11999.82</w:t>
            </w:r>
          </w:p>
        </w:tc>
        <w:tc>
          <w:tcPr>
            <w:tcW w:type="dxa" w:w="1284"/>
          </w:tcPr>
          <w:p>
            <w:r>
              <w:t>710</w:t>
            </w:r>
          </w:p>
        </w:tc>
        <w:tc>
          <w:tcPr>
            <w:tcW w:type="dxa" w:w="1284"/>
          </w:tcPr>
          <w:p>
            <w:r>
              <w:t>8.42</w:t>
            </w:r>
          </w:p>
        </w:tc>
        <w:tc>
          <w:tcPr>
            <w:tcW w:type="dxa" w:w="1284"/>
          </w:tcPr>
          <w:p>
            <w:r>
              <w:t>398706.18</w:t>
            </w:r>
          </w:p>
        </w:tc>
        <w:tc>
          <w:tcPr>
            <w:tcW w:type="dxa" w:w="1284"/>
          </w:tcPr>
          <w:p>
            <w:r>
              <w:t>0.01</w:t>
            </w:r>
          </w:p>
        </w:tc>
        <w:tc>
          <w:tcPr>
            <w:tcW w:type="dxa" w:w="1284"/>
          </w:tcPr>
          <w:p>
            <w:r>
              <w:t>0.89</w:t>
            </w:r>
          </w:p>
        </w:tc>
        <w:tc>
          <w:tcPr>
            <w:tcW w:type="dxa" w:w="1284"/>
          </w:tcPr>
          <w:p>
            <w:r>
              <w:t>8.88</w:t>
            </w:r>
          </w:p>
        </w:tc>
        <w:tc>
          <w:tcPr>
            <w:tcW w:type="dxa" w:w="1284"/>
          </w:tcPr>
          <w:p>
            <w:r>
              <w:t>42.75</w:t>
            </w:r>
          </w:p>
        </w:tc>
        <w:tc>
          <w:tcPr>
            <w:tcW w:type="dxa" w:w="1284"/>
          </w:tcPr>
          <w:p>
            <w:r>
              <w:t>1.3</w:t>
            </w:r>
          </w:p>
        </w:tc>
        <w:tc>
          <w:tcPr>
            <w:tcW w:type="dxa" w:w="1284"/>
          </w:tcPr>
          <w:p>
            <w:r>
              <w:t>55.57</w:t>
            </w:r>
          </w:p>
        </w:tc>
        <w:tc>
          <w:tcPr>
            <w:tcW w:type="dxa" w:w="1284"/>
          </w:tcPr>
          <w:p>
            <w:r>
              <w:t>64.46</w:t>
            </w:r>
          </w:p>
        </w:tc>
        <w:tc>
          <w:tcPr>
            <w:tcW w:type="dxa" w:w="1284"/>
          </w:tcPr>
          <w:p>
            <w:r>
              <w:t>0.0</w:t>
            </w:r>
          </w:p>
        </w:tc>
        <w:tc>
          <w:tcPr>
            <w:tcW w:type="dxa" w:w="1284"/>
          </w:tcPr>
          <w:p>
            <w:r>
              <w:t>64.46</w:t>
            </w:r>
          </w:p>
        </w:tc>
      </w:tr>
    </w:tbl>
    <w:p>
      <w:pPr>
        <w:pStyle w:val="21"/>
      </w:pPr>
      <w:r>
        <w:t>S02_Этаж 01_main_root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837891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6.65</w:t>
            </w:r>
          </w:p>
        </w:tc>
        <w:tc>
          <w:tcPr>
            <w:tcW w:type="dxa" w:w="1819"/>
          </w:tcPr>
          <w:p>
            <w:r>
              <w:t>657.2</w:t>
            </w:r>
          </w:p>
        </w:tc>
        <w:tc>
          <w:tcPr>
            <w:tcW w:type="dxa" w:w="1819"/>
          </w:tcPr>
          <w:p>
            <w:r>
              <w:t>180</w:t>
            </w:r>
          </w:p>
        </w:tc>
        <w:tc>
          <w:tcPr>
            <w:tcW w:type="dxa" w:w="1819"/>
          </w:tcPr>
          <w:p>
            <w:r>
              <w:t>7.18</w:t>
            </w:r>
          </w:p>
        </w:tc>
        <w:tc>
          <w:tcPr>
            <w:tcW w:type="dxa" w:w="1819"/>
          </w:tcPr>
          <w:p>
            <w:r>
              <w:t>86131.43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3.28</w:t>
            </w:r>
          </w:p>
        </w:tc>
        <w:tc>
          <w:tcPr>
            <w:tcW w:type="dxa" w:w="1819"/>
          </w:tcPr>
          <w:p>
            <w:r>
              <w:t>31.04</w:t>
            </w:r>
          </w:p>
        </w:tc>
        <w:tc>
          <w:tcPr>
            <w:tcW w:type="dxa" w:w="1819"/>
          </w:tcPr>
          <w:p>
            <w:r>
              <w:t>52.86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34.39</w:t>
            </w:r>
          </w:p>
        </w:tc>
        <w:tc>
          <w:tcPr>
            <w:tcW w:type="dxa" w:w="1819"/>
          </w:tcPr>
          <w:p>
            <w:r>
              <w:t>657.2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9.08</w:t>
            </w:r>
          </w:p>
        </w:tc>
        <w:tc>
          <w:tcPr>
            <w:tcW w:type="dxa" w:w="1819"/>
          </w:tcPr>
          <w:p>
            <w:r>
              <w:t>96897.85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5.8</w:t>
            </w:r>
          </w:p>
        </w:tc>
        <w:tc>
          <w:tcPr>
            <w:tcW w:type="dxa" w:w="1819"/>
          </w:tcPr>
          <w:p>
            <w:r>
              <w:t>49.72</w:t>
            </w:r>
          </w:p>
        </w:tc>
        <w:tc>
          <w:tcPr>
            <w:tcW w:type="dxa" w:w="1819"/>
          </w:tcPr>
          <w:p>
            <w:r>
              <w:t>249.25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2930.1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9.82</w:t>
            </w:r>
          </w:p>
        </w:tc>
        <w:tc>
          <w:tcPr>
            <w:tcW w:type="dxa" w:w="1819"/>
          </w:tcPr>
          <w:p>
            <w:r>
              <w:t>212684.41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2.93</w:t>
            </w:r>
          </w:p>
        </w:tc>
        <w:tc>
          <w:tcPr>
            <w:tcW w:type="dxa" w:w="1819"/>
          </w:tcPr>
          <w:p>
            <w:r>
              <w:t>58.06</w:t>
            </w:r>
          </w:p>
        </w:tc>
        <w:tc>
          <w:tcPr>
            <w:tcW w:type="dxa" w:w="1819"/>
          </w:tcPr>
          <w:p>
            <w:r>
              <w:t>66.68</w:t>
            </w:r>
          </w:p>
        </w:tc>
      </w:tr>
    </w:tbl>
    <w:p>
      <w:pPr>
        <w:pStyle w:val="21"/>
      </w:pPr>
      <w:r>
        <w:t>S02_Этаж 01_all_roots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837891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6.65</w:t>
            </w:r>
          </w:p>
        </w:tc>
        <w:tc>
          <w:tcPr>
            <w:tcW w:type="dxa" w:w="1819"/>
          </w:tcPr>
          <w:p>
            <w:r>
              <w:t>657.2</w:t>
            </w:r>
          </w:p>
        </w:tc>
        <w:tc>
          <w:tcPr>
            <w:tcW w:type="dxa" w:w="1819"/>
          </w:tcPr>
          <w:p>
            <w:r>
              <w:t>180</w:t>
            </w:r>
          </w:p>
        </w:tc>
        <w:tc>
          <w:tcPr>
            <w:tcW w:type="dxa" w:w="1819"/>
          </w:tcPr>
          <w:p>
            <w:r>
              <w:t>7.18</w:t>
            </w:r>
          </w:p>
        </w:tc>
        <w:tc>
          <w:tcPr>
            <w:tcW w:type="dxa" w:w="1819"/>
          </w:tcPr>
          <w:p>
            <w:r>
              <w:t>86131.43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3.28</w:t>
            </w:r>
          </w:p>
        </w:tc>
        <w:tc>
          <w:tcPr>
            <w:tcW w:type="dxa" w:w="1819"/>
          </w:tcPr>
          <w:p>
            <w:r>
              <w:t>31.04</w:t>
            </w:r>
          </w:p>
        </w:tc>
        <w:tc>
          <w:tcPr>
            <w:tcW w:type="dxa" w:w="1819"/>
          </w:tcPr>
          <w:p>
            <w:r>
              <w:t>52.86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837895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5.43</w:t>
            </w:r>
          </w:p>
        </w:tc>
        <w:tc>
          <w:tcPr>
            <w:tcW w:type="dxa" w:w="1819"/>
          </w:tcPr>
          <w:p>
            <w:r>
              <w:t>2272.9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7.61</w:t>
            </w:r>
          </w:p>
        </w:tc>
        <w:tc>
          <w:tcPr>
            <w:tcW w:type="dxa" w:w="1819"/>
          </w:tcPr>
          <w:p>
            <w:r>
              <w:t>164980.86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1.84</w:t>
            </w:r>
          </w:p>
        </w:tc>
        <w:tc>
          <w:tcPr>
            <w:tcW w:type="dxa" w:w="1819"/>
          </w:tcPr>
          <w:p>
            <w:r>
              <w:t>34.93</w:t>
            </w:r>
          </w:p>
        </w:tc>
        <w:tc>
          <w:tcPr>
            <w:tcW w:type="dxa" w:w="1819"/>
          </w:tcPr>
          <w:p>
            <w:r>
              <w:t>44.9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34.39</w:t>
            </w:r>
          </w:p>
        </w:tc>
        <w:tc>
          <w:tcPr>
            <w:tcW w:type="dxa" w:w="1819"/>
          </w:tcPr>
          <w:p>
            <w:r>
              <w:t>657.2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9.08</w:t>
            </w:r>
          </w:p>
        </w:tc>
        <w:tc>
          <w:tcPr>
            <w:tcW w:type="dxa" w:w="1819"/>
          </w:tcPr>
          <w:p>
            <w:r>
              <w:t>96897.85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5.8</w:t>
            </w:r>
          </w:p>
        </w:tc>
        <w:tc>
          <w:tcPr>
            <w:tcW w:type="dxa" w:w="1819"/>
          </w:tcPr>
          <w:p>
            <w:r>
              <w:t>49.72</w:t>
            </w:r>
          </w:p>
        </w:tc>
        <w:tc>
          <w:tcPr>
            <w:tcW w:type="dxa" w:w="1819"/>
          </w:tcPr>
          <w:p>
            <w:r>
              <w:t>249.25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2930.1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9.82</w:t>
            </w:r>
          </w:p>
        </w:tc>
        <w:tc>
          <w:tcPr>
            <w:tcW w:type="dxa" w:w="1819"/>
          </w:tcPr>
          <w:p>
            <w:r>
              <w:t>212684.41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2.93</w:t>
            </w:r>
          </w:p>
        </w:tc>
        <w:tc>
          <w:tcPr>
            <w:tcW w:type="dxa" w:w="1819"/>
          </w:tcPr>
          <w:p>
            <w:r>
              <w:t>58.06</w:t>
            </w:r>
          </w:p>
        </w:tc>
        <w:tc>
          <w:tcPr>
            <w:tcW w:type="dxa" w:w="1819"/>
          </w:tcPr>
          <w:p>
            <w:r>
              <w:t>66.68</w:t>
            </w:r>
          </w:p>
        </w:tc>
      </w:tr>
    </w:tbl>
    <w:p>
      <w:pPr>
        <w:pStyle w:val="21"/>
      </w:pPr>
      <w:r>
        <w:t>S02_Этаж 02_main_root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837909</w:t>
            </w:r>
          </w:p>
        </w:tc>
        <w:tc>
          <w:tcPr>
            <w:tcW w:type="dxa" w:w="1819"/>
          </w:tcPr>
          <w:p>
            <w:r>
              <w:t>18</w:t>
            </w:r>
          </w:p>
        </w:tc>
        <w:tc>
          <w:tcPr>
            <w:tcW w:type="dxa" w:w="1819"/>
          </w:tcPr>
          <w:p>
            <w:r>
              <w:t>5.82</w:t>
            </w:r>
          </w:p>
        </w:tc>
        <w:tc>
          <w:tcPr>
            <w:tcW w:type="dxa" w:w="1819"/>
          </w:tcPr>
          <w:p>
            <w:r>
              <w:t>539.7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7.46</w:t>
            </w:r>
          </w:p>
        </w:tc>
        <w:tc>
          <w:tcPr>
            <w:tcW w:type="dxa" w:w="1819"/>
          </w:tcPr>
          <w:p>
            <w:r>
              <w:t>79573.6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4.04</w:t>
            </w:r>
          </w:p>
        </w:tc>
        <w:tc>
          <w:tcPr>
            <w:tcW w:type="dxa" w:w="1819"/>
          </w:tcPr>
          <w:p>
            <w:r>
              <w:t>33.53</w:t>
            </w:r>
          </w:p>
        </w:tc>
        <w:tc>
          <w:tcPr>
            <w:tcW w:type="dxa" w:w="1819"/>
          </w:tcPr>
          <w:p>
            <w:r>
              <w:t>57.08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18</w:t>
            </w:r>
          </w:p>
        </w:tc>
        <w:tc>
          <w:tcPr>
            <w:tcW w:type="dxa" w:w="1819"/>
          </w:tcPr>
          <w:p>
            <w:r>
              <w:t>17</w:t>
            </w:r>
          </w:p>
        </w:tc>
        <w:tc>
          <w:tcPr>
            <w:tcW w:type="dxa" w:w="1819"/>
          </w:tcPr>
          <w:p>
            <w:r>
              <w:t>0.0</w:t>
            </w:r>
          </w:p>
        </w:tc>
        <w:tc>
          <w:tcPr>
            <w:tcW w:type="dxa" w:w="1819"/>
          </w:tcPr>
          <w:p>
            <w:r>
              <w:t>539.7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9.74</w:t>
            </w:r>
          </w:p>
        </w:tc>
        <w:tc>
          <w:tcPr>
            <w:tcW w:type="dxa" w:w="1819"/>
          </w:tcPr>
          <w:p>
            <w:r>
              <w:t>90941.26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7.71</w:t>
            </w:r>
          </w:p>
        </w:tc>
        <w:tc>
          <w:tcPr>
            <w:tcW w:type="dxa" w:w="1819"/>
          </w:tcPr>
          <w:p>
            <w:r>
              <w:t>57.2</w:t>
            </w:r>
          </w:p>
        </w:tc>
        <w:tc>
          <w:tcPr>
            <w:tcW w:type="dxa" w:w="1819"/>
          </w:tcPr>
          <w:p>
            <w:r>
              <w:t>57.2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17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10.55</w:t>
            </w:r>
          </w:p>
        </w:tc>
        <w:tc>
          <w:tcPr>
            <w:tcW w:type="dxa" w:w="1819"/>
          </w:tcPr>
          <w:p>
            <w:r>
              <w:t>1047.72</w:t>
            </w:r>
          </w:p>
        </w:tc>
        <w:tc>
          <w:tcPr>
            <w:tcW w:type="dxa" w:w="1819"/>
          </w:tcPr>
          <w:p>
            <w:r>
              <w:t>200</w:t>
            </w:r>
          </w:p>
        </w:tc>
        <w:tc>
          <w:tcPr>
            <w:tcW w:type="dxa" w:w="1819"/>
          </w:tcPr>
          <w:p>
            <w:r>
              <w:t>9.27</w:t>
            </w:r>
          </w:p>
        </w:tc>
        <w:tc>
          <w:tcPr>
            <w:tcW w:type="dxa" w:w="1819"/>
          </w:tcPr>
          <w:p>
            <w:r>
              <w:t>123581.03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4.64</w:t>
            </w:r>
          </w:p>
        </w:tc>
        <w:tc>
          <w:tcPr>
            <w:tcW w:type="dxa" w:w="1819"/>
          </w:tcPr>
          <w:p>
            <w:r>
              <w:t>51.76</w:t>
            </w:r>
          </w:p>
        </w:tc>
        <w:tc>
          <w:tcPr>
            <w:tcW w:type="dxa" w:w="1819"/>
          </w:tcPr>
          <w:p>
            <w:r>
              <w:t>100.72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2.4</w:t>
            </w:r>
          </w:p>
        </w:tc>
        <w:tc>
          <w:tcPr>
            <w:tcW w:type="dxa" w:w="1819"/>
          </w:tcPr>
          <w:p>
            <w:r>
              <w:t>1287.72</w:t>
            </w:r>
          </w:p>
        </w:tc>
        <w:tc>
          <w:tcPr>
            <w:tcW w:type="dxa" w:w="1819"/>
          </w:tcPr>
          <w:p>
            <w:r>
              <w:t>225</w:t>
            </w:r>
          </w:p>
        </w:tc>
        <w:tc>
          <w:tcPr>
            <w:tcW w:type="dxa" w:w="1819"/>
          </w:tcPr>
          <w:p>
            <w:r>
              <w:t>9.0</w:t>
            </w:r>
          </w:p>
        </w:tc>
        <w:tc>
          <w:tcPr>
            <w:tcW w:type="dxa" w:w="1819"/>
          </w:tcPr>
          <w:p>
            <w:r>
              <w:t>135012.97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3.83</w:t>
            </w:r>
          </w:p>
        </w:tc>
        <w:tc>
          <w:tcPr>
            <w:tcW w:type="dxa" w:w="1819"/>
          </w:tcPr>
          <w:p>
            <w:r>
              <w:t>48.81</w:t>
            </w:r>
          </w:p>
        </w:tc>
        <w:tc>
          <w:tcPr>
            <w:tcW w:type="dxa" w:w="1819"/>
          </w:tcPr>
          <w:p>
            <w:r>
              <w:t>58.03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5.01</w:t>
            </w:r>
          </w:p>
        </w:tc>
        <w:tc>
          <w:tcPr>
            <w:tcW w:type="dxa" w:w="1819"/>
          </w:tcPr>
          <w:p>
            <w:r>
              <w:t>2391.72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8.01</w:t>
            </w:r>
          </w:p>
        </w:tc>
        <w:tc>
          <w:tcPr>
            <w:tcW w:type="dxa" w:w="1819"/>
          </w:tcPr>
          <w:p>
            <w:r>
              <w:t>173605.53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2.02</w:t>
            </w:r>
          </w:p>
        </w:tc>
        <w:tc>
          <w:tcPr>
            <w:tcW w:type="dxa" w:w="1819"/>
          </w:tcPr>
          <w:p>
            <w:r>
              <w:t>38.68</w:t>
            </w:r>
          </w:p>
        </w:tc>
        <w:tc>
          <w:tcPr>
            <w:tcW w:type="dxa" w:w="1819"/>
          </w:tcPr>
          <w:p>
            <w:r>
              <w:t>48.78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5.04</w:t>
            </w:r>
          </w:p>
        </w:tc>
        <w:tc>
          <w:tcPr>
            <w:tcW w:type="dxa" w:w="1819"/>
          </w:tcPr>
          <w:p>
            <w:r>
              <w:t>4647.32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8.12</w:t>
            </w:r>
          </w:p>
        </w:tc>
        <w:tc>
          <w:tcPr>
            <w:tcW w:type="dxa" w:w="1819"/>
          </w:tcPr>
          <w:p>
            <w:r>
              <w:t>243627.69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1.41</w:t>
            </w:r>
          </w:p>
        </w:tc>
        <w:tc>
          <w:tcPr>
            <w:tcW w:type="dxa" w:w="1819"/>
          </w:tcPr>
          <w:p>
            <w:r>
              <w:t>39.73</w:t>
            </w:r>
          </w:p>
        </w:tc>
        <w:tc>
          <w:tcPr>
            <w:tcW w:type="dxa" w:w="1819"/>
          </w:tcPr>
          <w:p>
            <w:r>
              <w:t>46.86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5.88</w:t>
            </w:r>
          </w:p>
        </w:tc>
        <w:tc>
          <w:tcPr>
            <w:tcW w:type="dxa" w:w="1819"/>
          </w:tcPr>
          <w:p>
            <w:r>
              <w:t>5079.32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8.88</w:t>
            </w:r>
          </w:p>
        </w:tc>
        <w:tc>
          <w:tcPr>
            <w:tcW w:type="dxa" w:w="1819"/>
          </w:tcPr>
          <w:p>
            <w:r>
              <w:t>266274.54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1.66</w:t>
            </w:r>
          </w:p>
        </w:tc>
        <w:tc>
          <w:tcPr>
            <w:tcW w:type="dxa" w:w="1819"/>
          </w:tcPr>
          <w:p>
            <w:r>
              <w:t>47.47</w:t>
            </w:r>
          </w:p>
        </w:tc>
        <w:tc>
          <w:tcPr>
            <w:tcW w:type="dxa" w:w="1819"/>
          </w:tcPr>
          <w:p>
            <w:r>
              <w:t>57.25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3.33</w:t>
            </w:r>
          </w:p>
        </w:tc>
        <w:tc>
          <w:tcPr>
            <w:tcW w:type="dxa" w:w="1819"/>
          </w:tcPr>
          <w:p>
            <w:r>
              <w:t>6234.35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8.82</w:t>
            </w:r>
          </w:p>
        </w:tc>
        <w:tc>
          <w:tcPr>
            <w:tcW w:type="dxa" w:w="1819"/>
          </w:tcPr>
          <w:p>
            <w:r>
              <w:t>294142.49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1.46</w:t>
            </w:r>
          </w:p>
        </w:tc>
        <w:tc>
          <w:tcPr>
            <w:tcW w:type="dxa" w:w="1819"/>
          </w:tcPr>
          <w:p>
            <w:r>
              <w:t>46.92</w:t>
            </w:r>
          </w:p>
        </w:tc>
        <w:tc>
          <w:tcPr>
            <w:tcW w:type="dxa" w:w="1819"/>
          </w:tcPr>
          <w:p>
            <w:r>
              <w:t>51.77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6.21</w:t>
            </w:r>
          </w:p>
        </w:tc>
        <w:tc>
          <w:tcPr>
            <w:tcW w:type="dxa" w:w="1819"/>
          </w:tcPr>
          <w:p>
            <w:r>
              <w:t>6618.35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9.37</w:t>
            </w:r>
          </w:p>
        </w:tc>
        <w:tc>
          <w:tcPr>
            <w:tcW w:type="dxa" w:w="1819"/>
          </w:tcPr>
          <w:p>
            <w:r>
              <w:t>312259.97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1.62</w:t>
            </w:r>
          </w:p>
        </w:tc>
        <w:tc>
          <w:tcPr>
            <w:tcW w:type="dxa" w:w="1819"/>
          </w:tcPr>
          <w:p>
            <w:r>
              <w:t>52.87</w:t>
            </w:r>
          </w:p>
        </w:tc>
        <w:tc>
          <w:tcPr>
            <w:tcW w:type="dxa" w:w="1819"/>
          </w:tcPr>
          <w:p>
            <w:r>
              <w:t>62.97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6810.35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9.64</w:t>
            </w:r>
          </w:p>
        </w:tc>
        <w:tc>
          <w:tcPr>
            <w:tcW w:type="dxa" w:w="1819"/>
          </w:tcPr>
          <w:p>
            <w:r>
              <w:t>321318.71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1.71</w:t>
            </w:r>
          </w:p>
        </w:tc>
        <w:tc>
          <w:tcPr>
            <w:tcW w:type="dxa" w:w="1819"/>
          </w:tcPr>
          <w:p>
            <w:r>
              <w:t>55.98</w:t>
            </w:r>
          </w:p>
        </w:tc>
        <w:tc>
          <w:tcPr>
            <w:tcW w:type="dxa" w:w="1819"/>
          </w:tcPr>
          <w:p>
            <w:r>
              <w:t>61.03</w:t>
            </w:r>
          </w:p>
        </w:tc>
      </w:tr>
    </w:tbl>
    <w:p>
      <w:pPr>
        <w:pStyle w:val="21"/>
      </w:pPr>
      <w:r>
        <w:t>S02_Этаж 02_all_roots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837909</w:t>
            </w:r>
          </w:p>
        </w:tc>
        <w:tc>
          <w:tcPr>
            <w:tcW w:type="dxa" w:w="1819"/>
          </w:tcPr>
          <w:p>
            <w:r>
              <w:t>18</w:t>
            </w:r>
          </w:p>
        </w:tc>
        <w:tc>
          <w:tcPr>
            <w:tcW w:type="dxa" w:w="1819"/>
          </w:tcPr>
          <w:p>
            <w:r>
              <w:t>5.82</w:t>
            </w:r>
          </w:p>
        </w:tc>
        <w:tc>
          <w:tcPr>
            <w:tcW w:type="dxa" w:w="1819"/>
          </w:tcPr>
          <w:p>
            <w:r>
              <w:t>539.7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7.46</w:t>
            </w:r>
          </w:p>
        </w:tc>
        <w:tc>
          <w:tcPr>
            <w:tcW w:type="dxa" w:w="1819"/>
          </w:tcPr>
          <w:p>
            <w:r>
              <w:t>79573.6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4.04</w:t>
            </w:r>
          </w:p>
        </w:tc>
        <w:tc>
          <w:tcPr>
            <w:tcW w:type="dxa" w:w="1819"/>
          </w:tcPr>
          <w:p>
            <w:r>
              <w:t>33.53</w:t>
            </w:r>
          </w:p>
        </w:tc>
        <w:tc>
          <w:tcPr>
            <w:tcW w:type="dxa" w:w="1819"/>
          </w:tcPr>
          <w:p>
            <w:r>
              <w:t>57.08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837901</w:t>
            </w:r>
          </w:p>
        </w:tc>
        <w:tc>
          <w:tcPr>
            <w:tcW w:type="dxa" w:w="1819"/>
          </w:tcPr>
          <w:p>
            <w:r>
              <w:t>17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508.02</w:t>
            </w:r>
          </w:p>
        </w:tc>
        <w:tc>
          <w:tcPr>
            <w:tcW w:type="dxa" w:w="1819"/>
          </w:tcPr>
          <w:p>
            <w:r>
              <w:t>160</w:t>
            </w:r>
          </w:p>
        </w:tc>
        <w:tc>
          <w:tcPr>
            <w:tcW w:type="dxa" w:w="1819"/>
          </w:tcPr>
          <w:p>
            <w:r>
              <w:t>7.02</w:t>
            </w:r>
          </w:p>
        </w:tc>
        <w:tc>
          <w:tcPr>
            <w:tcW w:type="dxa" w:w="1819"/>
          </w:tcPr>
          <w:p>
            <w:r>
              <w:t>74902.69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3.62</w:t>
            </w:r>
          </w:p>
        </w:tc>
        <w:tc>
          <w:tcPr>
            <w:tcW w:type="dxa" w:w="1819"/>
          </w:tcPr>
          <w:p>
            <w:r>
              <w:t>29.71</w:t>
            </w:r>
          </w:p>
        </w:tc>
        <w:tc>
          <w:tcPr>
            <w:tcW w:type="dxa" w:w="1819"/>
          </w:tcPr>
          <w:p>
            <w:r>
              <w:t>52.58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837900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240.0</w:t>
            </w:r>
          </w:p>
        </w:tc>
        <w:tc>
          <w:tcPr>
            <w:tcW w:type="dxa" w:w="1819"/>
          </w:tcPr>
          <w:p>
            <w:r>
              <w:t>125</w:t>
            </w:r>
          </w:p>
        </w:tc>
        <w:tc>
          <w:tcPr>
            <w:tcW w:type="dxa" w:w="1819"/>
          </w:tcPr>
          <w:p>
            <w:r>
              <w:t>5.44</w:t>
            </w:r>
          </w:p>
        </w:tc>
        <w:tc>
          <w:tcPr>
            <w:tcW w:type="dxa" w:w="1819"/>
          </w:tcPr>
          <w:p>
            <w:r>
              <w:t>45293.7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3.09</w:t>
            </w:r>
          </w:p>
        </w:tc>
        <w:tc>
          <w:tcPr>
            <w:tcW w:type="dxa" w:w="1819"/>
          </w:tcPr>
          <w:p>
            <w:r>
              <w:t>17.8</w:t>
            </w:r>
          </w:p>
        </w:tc>
        <w:tc>
          <w:tcPr>
            <w:tcW w:type="dxa" w:w="1819"/>
          </w:tcPr>
          <w:p>
            <w:r>
              <w:t>37.31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837908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7.05</w:t>
            </w:r>
          </w:p>
        </w:tc>
        <w:tc>
          <w:tcPr>
            <w:tcW w:type="dxa" w:w="1819"/>
          </w:tcPr>
          <w:p>
            <w:r>
              <w:t>1104.0</w:t>
            </w:r>
          </w:p>
        </w:tc>
        <w:tc>
          <w:tcPr>
            <w:tcW w:type="dxa" w:w="1819"/>
          </w:tcPr>
          <w:p>
            <w:r>
              <w:t>225</w:t>
            </w:r>
          </w:p>
        </w:tc>
        <w:tc>
          <w:tcPr>
            <w:tcW w:type="dxa" w:w="1819"/>
          </w:tcPr>
          <w:p>
            <w:r>
              <w:t>7.72</w:t>
            </w:r>
          </w:p>
        </w:tc>
        <w:tc>
          <w:tcPr>
            <w:tcW w:type="dxa" w:w="1819"/>
          </w:tcPr>
          <w:p>
            <w:r>
              <w:t>115750.57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2.89</w:t>
            </w:r>
          </w:p>
        </w:tc>
        <w:tc>
          <w:tcPr>
            <w:tcW w:type="dxa" w:w="1819"/>
          </w:tcPr>
          <w:p>
            <w:r>
              <w:t>35.88</w:t>
            </w:r>
          </w:p>
        </w:tc>
        <w:tc>
          <w:tcPr>
            <w:tcW w:type="dxa" w:w="1819"/>
          </w:tcPr>
          <w:p>
            <w:r>
              <w:t>56.25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837905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0.31</w:t>
            </w:r>
          </w:p>
        </w:tc>
        <w:tc>
          <w:tcPr>
            <w:tcW w:type="dxa" w:w="1819"/>
          </w:tcPr>
          <w:p>
            <w:r>
              <w:t>2255.6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7.56</w:t>
            </w:r>
          </w:p>
        </w:tc>
        <w:tc>
          <w:tcPr>
            <w:tcW w:type="dxa" w:w="1819"/>
          </w:tcPr>
          <w:p>
            <w:r>
              <w:t>163725.12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1.81</w:t>
            </w:r>
          </w:p>
        </w:tc>
        <w:tc>
          <w:tcPr>
            <w:tcW w:type="dxa" w:w="1819"/>
          </w:tcPr>
          <w:p>
            <w:r>
              <w:t>34.4</w:t>
            </w:r>
          </w:p>
        </w:tc>
        <w:tc>
          <w:tcPr>
            <w:tcW w:type="dxa" w:w="1819"/>
          </w:tcPr>
          <w:p>
            <w:r>
              <w:t>34.96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837902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432.0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7.8</w:t>
            </w:r>
          </w:p>
        </w:tc>
        <w:tc>
          <w:tcPr>
            <w:tcW w:type="dxa" w:w="1819"/>
          </w:tcPr>
          <w:p>
            <w:r>
              <w:t>72793.45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5.13</w:t>
            </w:r>
          </w:p>
        </w:tc>
        <w:tc>
          <w:tcPr>
            <w:tcW w:type="dxa" w:w="1819"/>
          </w:tcPr>
          <w:p>
            <w:r>
              <w:t>36.65</w:t>
            </w:r>
          </w:p>
        </w:tc>
        <w:tc>
          <w:tcPr>
            <w:tcW w:type="dxa" w:w="1819"/>
          </w:tcPr>
          <w:p>
            <w:r>
              <w:t>69.05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837907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6.66</w:t>
            </w:r>
          </w:p>
        </w:tc>
        <w:tc>
          <w:tcPr>
            <w:tcW w:type="dxa" w:w="1819"/>
          </w:tcPr>
          <w:p>
            <w:r>
              <w:t>1155.03</w:t>
            </w:r>
          </w:p>
        </w:tc>
        <w:tc>
          <w:tcPr>
            <w:tcW w:type="dxa" w:w="1819"/>
          </w:tcPr>
          <w:p>
            <w:r>
              <w:t>250</w:t>
            </w:r>
          </w:p>
        </w:tc>
        <w:tc>
          <w:tcPr>
            <w:tcW w:type="dxa" w:w="1819"/>
          </w:tcPr>
          <w:p>
            <w:r>
              <w:t>6.54</w:t>
            </w:r>
          </w:p>
        </w:tc>
        <w:tc>
          <w:tcPr>
            <w:tcW w:type="dxa" w:w="1819"/>
          </w:tcPr>
          <w:p>
            <w:r>
              <w:t>108990.8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1.89</w:t>
            </w:r>
          </w:p>
        </w:tc>
        <w:tc>
          <w:tcPr>
            <w:tcW w:type="dxa" w:w="1819"/>
          </w:tcPr>
          <w:p>
            <w:r>
              <w:t>25.77</w:t>
            </w:r>
          </w:p>
        </w:tc>
        <w:tc>
          <w:tcPr>
            <w:tcW w:type="dxa" w:w="1819"/>
          </w:tcPr>
          <w:p>
            <w:r>
              <w:t>38.33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837904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6.32</w:t>
            </w:r>
          </w:p>
        </w:tc>
        <w:tc>
          <w:tcPr>
            <w:tcW w:type="dxa" w:w="1819"/>
          </w:tcPr>
          <w:p>
            <w:r>
              <w:t>384.0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6.93</w:t>
            </w:r>
          </w:p>
        </w:tc>
        <w:tc>
          <w:tcPr>
            <w:tcW w:type="dxa" w:w="1819"/>
          </w:tcPr>
          <w:p>
            <w:r>
              <w:t>64705.29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4.13</w:t>
            </w:r>
          </w:p>
        </w:tc>
        <w:tc>
          <w:tcPr>
            <w:tcW w:type="dxa" w:w="1819"/>
          </w:tcPr>
          <w:p>
            <w:r>
              <w:t>28.96</w:t>
            </w:r>
          </w:p>
        </w:tc>
        <w:tc>
          <w:tcPr>
            <w:tcW w:type="dxa" w:w="1819"/>
          </w:tcPr>
          <w:p>
            <w:r>
              <w:t>55.06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837906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5.43</w:t>
            </w:r>
          </w:p>
        </w:tc>
        <w:tc>
          <w:tcPr>
            <w:tcW w:type="dxa" w:w="1819"/>
          </w:tcPr>
          <w:p>
            <w:r>
              <w:t>192.0</w:t>
            </w:r>
          </w:p>
        </w:tc>
        <w:tc>
          <w:tcPr>
            <w:tcW w:type="dxa" w:w="1819"/>
          </w:tcPr>
          <w:p>
            <w:r>
              <w:t>100</w:t>
            </w:r>
          </w:p>
        </w:tc>
        <w:tc>
          <w:tcPr>
            <w:tcW w:type="dxa" w:w="1819"/>
          </w:tcPr>
          <w:p>
            <w:r>
              <w:t>6.79</w:t>
            </w:r>
          </w:p>
        </w:tc>
        <w:tc>
          <w:tcPr>
            <w:tcW w:type="dxa" w:w="1819"/>
          </w:tcPr>
          <w:p>
            <w:r>
              <w:t>45293.7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6.03</w:t>
            </w:r>
          </w:p>
        </w:tc>
        <w:tc>
          <w:tcPr>
            <w:tcW w:type="dxa" w:w="1819"/>
          </w:tcPr>
          <w:p>
            <w:r>
              <w:t>27.81</w:t>
            </w:r>
          </w:p>
        </w:tc>
        <w:tc>
          <w:tcPr>
            <w:tcW w:type="dxa" w:w="1819"/>
          </w:tcPr>
          <w:p>
            <w:r>
              <w:t>60.56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18</w:t>
            </w:r>
          </w:p>
        </w:tc>
        <w:tc>
          <w:tcPr>
            <w:tcW w:type="dxa" w:w="1819"/>
          </w:tcPr>
          <w:p>
            <w:r>
              <w:t>17</w:t>
            </w:r>
          </w:p>
        </w:tc>
        <w:tc>
          <w:tcPr>
            <w:tcW w:type="dxa" w:w="1819"/>
          </w:tcPr>
          <w:p>
            <w:r>
              <w:t>0.0</w:t>
            </w:r>
          </w:p>
        </w:tc>
        <w:tc>
          <w:tcPr>
            <w:tcW w:type="dxa" w:w="1819"/>
          </w:tcPr>
          <w:p>
            <w:r>
              <w:t>539.7</w:t>
            </w:r>
          </w:p>
        </w:tc>
        <w:tc>
          <w:tcPr>
            <w:tcW w:type="dxa" w:w="1819"/>
          </w:tcPr>
          <w:p>
            <w:r>
              <w:t>140</w:t>
            </w:r>
          </w:p>
        </w:tc>
        <w:tc>
          <w:tcPr>
            <w:tcW w:type="dxa" w:w="1819"/>
          </w:tcPr>
          <w:p>
            <w:r>
              <w:t>9.74</w:t>
            </w:r>
          </w:p>
        </w:tc>
        <w:tc>
          <w:tcPr>
            <w:tcW w:type="dxa" w:w="1819"/>
          </w:tcPr>
          <w:p>
            <w:r>
              <w:t>90941.26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7.71</w:t>
            </w:r>
          </w:p>
        </w:tc>
        <w:tc>
          <w:tcPr>
            <w:tcW w:type="dxa" w:w="1819"/>
          </w:tcPr>
          <w:p>
            <w:r>
              <w:t>57.2</w:t>
            </w:r>
          </w:p>
        </w:tc>
        <w:tc>
          <w:tcPr>
            <w:tcW w:type="dxa" w:w="1819"/>
          </w:tcPr>
          <w:p>
            <w:r>
              <w:t>57.2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17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10.55</w:t>
            </w:r>
          </w:p>
        </w:tc>
        <w:tc>
          <w:tcPr>
            <w:tcW w:type="dxa" w:w="1819"/>
          </w:tcPr>
          <w:p>
            <w:r>
              <w:t>1047.72</w:t>
            </w:r>
          </w:p>
        </w:tc>
        <w:tc>
          <w:tcPr>
            <w:tcW w:type="dxa" w:w="1819"/>
          </w:tcPr>
          <w:p>
            <w:r>
              <w:t>200</w:t>
            </w:r>
          </w:p>
        </w:tc>
        <w:tc>
          <w:tcPr>
            <w:tcW w:type="dxa" w:w="1819"/>
          </w:tcPr>
          <w:p>
            <w:r>
              <w:t>9.27</w:t>
            </w:r>
          </w:p>
        </w:tc>
        <w:tc>
          <w:tcPr>
            <w:tcW w:type="dxa" w:w="1819"/>
          </w:tcPr>
          <w:p>
            <w:r>
              <w:t>123581.03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4.64</w:t>
            </w:r>
          </w:p>
        </w:tc>
        <w:tc>
          <w:tcPr>
            <w:tcW w:type="dxa" w:w="1819"/>
          </w:tcPr>
          <w:p>
            <w:r>
              <w:t>51.76</w:t>
            </w:r>
          </w:p>
        </w:tc>
        <w:tc>
          <w:tcPr>
            <w:tcW w:type="dxa" w:w="1819"/>
          </w:tcPr>
          <w:p>
            <w:r>
              <w:t>100.72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16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2.4</w:t>
            </w:r>
          </w:p>
        </w:tc>
        <w:tc>
          <w:tcPr>
            <w:tcW w:type="dxa" w:w="1819"/>
          </w:tcPr>
          <w:p>
            <w:r>
              <w:t>1287.72</w:t>
            </w:r>
          </w:p>
        </w:tc>
        <w:tc>
          <w:tcPr>
            <w:tcW w:type="dxa" w:w="1819"/>
          </w:tcPr>
          <w:p>
            <w:r>
              <w:t>225</w:t>
            </w:r>
          </w:p>
        </w:tc>
        <w:tc>
          <w:tcPr>
            <w:tcW w:type="dxa" w:w="1819"/>
          </w:tcPr>
          <w:p>
            <w:r>
              <w:t>9.0</w:t>
            </w:r>
          </w:p>
        </w:tc>
        <w:tc>
          <w:tcPr>
            <w:tcW w:type="dxa" w:w="1819"/>
          </w:tcPr>
          <w:p>
            <w:r>
              <w:t>135012.97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3.83</w:t>
            </w:r>
          </w:p>
        </w:tc>
        <w:tc>
          <w:tcPr>
            <w:tcW w:type="dxa" w:w="1819"/>
          </w:tcPr>
          <w:p>
            <w:r>
              <w:t>48.81</w:t>
            </w:r>
          </w:p>
        </w:tc>
        <w:tc>
          <w:tcPr>
            <w:tcW w:type="dxa" w:w="1819"/>
          </w:tcPr>
          <w:p>
            <w:r>
              <w:t>58.03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15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5.01</w:t>
            </w:r>
          </w:p>
        </w:tc>
        <w:tc>
          <w:tcPr>
            <w:tcW w:type="dxa" w:w="1819"/>
          </w:tcPr>
          <w:p>
            <w:r>
              <w:t>2391.72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8.01</w:t>
            </w:r>
          </w:p>
        </w:tc>
        <w:tc>
          <w:tcPr>
            <w:tcW w:type="dxa" w:w="1819"/>
          </w:tcPr>
          <w:p>
            <w:r>
              <w:t>173605.53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2.02</w:t>
            </w:r>
          </w:p>
        </w:tc>
        <w:tc>
          <w:tcPr>
            <w:tcW w:type="dxa" w:w="1819"/>
          </w:tcPr>
          <w:p>
            <w:r>
              <w:t>38.68</w:t>
            </w:r>
          </w:p>
        </w:tc>
        <w:tc>
          <w:tcPr>
            <w:tcW w:type="dxa" w:w="1819"/>
          </w:tcPr>
          <w:p>
            <w:r>
              <w:t>48.78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14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5.04</w:t>
            </w:r>
          </w:p>
        </w:tc>
        <w:tc>
          <w:tcPr>
            <w:tcW w:type="dxa" w:w="1819"/>
          </w:tcPr>
          <w:p>
            <w:r>
              <w:t>4647.32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8.12</w:t>
            </w:r>
          </w:p>
        </w:tc>
        <w:tc>
          <w:tcPr>
            <w:tcW w:type="dxa" w:w="1819"/>
          </w:tcPr>
          <w:p>
            <w:r>
              <w:t>243627.69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1.41</w:t>
            </w:r>
          </w:p>
        </w:tc>
        <w:tc>
          <w:tcPr>
            <w:tcW w:type="dxa" w:w="1819"/>
          </w:tcPr>
          <w:p>
            <w:r>
              <w:t>39.73</w:t>
            </w:r>
          </w:p>
        </w:tc>
        <w:tc>
          <w:tcPr>
            <w:tcW w:type="dxa" w:w="1819"/>
          </w:tcPr>
          <w:p>
            <w:r>
              <w:t>46.86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13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5.88</w:t>
            </w:r>
          </w:p>
        </w:tc>
        <w:tc>
          <w:tcPr>
            <w:tcW w:type="dxa" w:w="1819"/>
          </w:tcPr>
          <w:p>
            <w:r>
              <w:t>5079.32</w:t>
            </w:r>
          </w:p>
        </w:tc>
        <w:tc>
          <w:tcPr>
            <w:tcW w:type="dxa" w:w="1819"/>
          </w:tcPr>
          <w:p>
            <w:r>
              <w:t>450</w:t>
            </w:r>
          </w:p>
        </w:tc>
        <w:tc>
          <w:tcPr>
            <w:tcW w:type="dxa" w:w="1819"/>
          </w:tcPr>
          <w:p>
            <w:r>
              <w:t>8.88</w:t>
            </w:r>
          </w:p>
        </w:tc>
        <w:tc>
          <w:tcPr>
            <w:tcW w:type="dxa" w:w="1819"/>
          </w:tcPr>
          <w:p>
            <w:r>
              <w:t>266274.54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1.66</w:t>
            </w:r>
          </w:p>
        </w:tc>
        <w:tc>
          <w:tcPr>
            <w:tcW w:type="dxa" w:w="1819"/>
          </w:tcPr>
          <w:p>
            <w:r>
              <w:t>47.47</w:t>
            </w:r>
          </w:p>
        </w:tc>
        <w:tc>
          <w:tcPr>
            <w:tcW w:type="dxa" w:w="1819"/>
          </w:tcPr>
          <w:p>
            <w:r>
              <w:t>57.25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12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3.33</w:t>
            </w:r>
          </w:p>
        </w:tc>
        <w:tc>
          <w:tcPr>
            <w:tcW w:type="dxa" w:w="1819"/>
          </w:tcPr>
          <w:p>
            <w:r>
              <w:t>6234.35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8.82</w:t>
            </w:r>
          </w:p>
        </w:tc>
        <w:tc>
          <w:tcPr>
            <w:tcW w:type="dxa" w:w="1819"/>
          </w:tcPr>
          <w:p>
            <w:r>
              <w:t>294142.49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1.46</w:t>
            </w:r>
          </w:p>
        </w:tc>
        <w:tc>
          <w:tcPr>
            <w:tcW w:type="dxa" w:w="1819"/>
          </w:tcPr>
          <w:p>
            <w:r>
              <w:t>46.92</w:t>
            </w:r>
          </w:p>
        </w:tc>
        <w:tc>
          <w:tcPr>
            <w:tcW w:type="dxa" w:w="1819"/>
          </w:tcPr>
          <w:p>
            <w:r>
              <w:t>51.77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11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6.21</w:t>
            </w:r>
          </w:p>
        </w:tc>
        <w:tc>
          <w:tcPr>
            <w:tcW w:type="dxa" w:w="1819"/>
          </w:tcPr>
          <w:p>
            <w:r>
              <w:t>6618.35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9.37</w:t>
            </w:r>
          </w:p>
        </w:tc>
        <w:tc>
          <w:tcPr>
            <w:tcW w:type="dxa" w:w="1819"/>
          </w:tcPr>
          <w:p>
            <w:r>
              <w:t>312259.97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1.62</w:t>
            </w:r>
          </w:p>
        </w:tc>
        <w:tc>
          <w:tcPr>
            <w:tcW w:type="dxa" w:w="1819"/>
          </w:tcPr>
          <w:p>
            <w:r>
              <w:t>52.87</w:t>
            </w:r>
          </w:p>
        </w:tc>
        <w:tc>
          <w:tcPr>
            <w:tcW w:type="dxa" w:w="1819"/>
          </w:tcPr>
          <w:p>
            <w:r>
              <w:t>62.97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2.95</w:t>
            </w:r>
          </w:p>
        </w:tc>
        <w:tc>
          <w:tcPr>
            <w:tcW w:type="dxa" w:w="1819"/>
          </w:tcPr>
          <w:p>
            <w:r>
              <w:t>6810.35</w:t>
            </w:r>
          </w:p>
        </w:tc>
        <w:tc>
          <w:tcPr>
            <w:tcW w:type="dxa" w:w="1819"/>
          </w:tcPr>
          <w:p>
            <w:r>
              <w:t>500</w:t>
            </w:r>
          </w:p>
        </w:tc>
        <w:tc>
          <w:tcPr>
            <w:tcW w:type="dxa" w:w="1819"/>
          </w:tcPr>
          <w:p>
            <w:r>
              <w:t>9.64</w:t>
            </w:r>
          </w:p>
        </w:tc>
        <w:tc>
          <w:tcPr>
            <w:tcW w:type="dxa" w:w="1819"/>
          </w:tcPr>
          <w:p>
            <w:r>
              <w:t>321318.71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1.71</w:t>
            </w:r>
          </w:p>
        </w:tc>
        <w:tc>
          <w:tcPr>
            <w:tcW w:type="dxa" w:w="1819"/>
          </w:tcPr>
          <w:p>
            <w:r>
              <w:t>55.98</w:t>
            </w:r>
          </w:p>
        </w:tc>
        <w:tc>
          <w:tcPr>
            <w:tcW w:type="dxa" w:w="1819"/>
          </w:tcPr>
          <w:p>
            <w:r>
              <w:t>61.03</w:t>
            </w:r>
          </w:p>
        </w:tc>
      </w:tr>
    </w:tbl>
    <w:p>
      <w:pPr>
        <w:pStyle w:val="21"/>
      </w:pPr>
      <w:r>
        <w:t>S02_Этаж 03_main_root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837915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0.31</w:t>
            </w:r>
          </w:p>
        </w:tc>
        <w:tc>
          <w:tcPr>
            <w:tcW w:type="dxa" w:w="1819"/>
          </w:tcPr>
          <w:p>
            <w:r>
              <w:t>2259.37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7.57</w:t>
            </w:r>
          </w:p>
        </w:tc>
        <w:tc>
          <w:tcPr>
            <w:tcW w:type="dxa" w:w="1819"/>
          </w:tcPr>
          <w:p>
            <w:r>
              <w:t>163998.77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1.82</w:t>
            </w:r>
          </w:p>
        </w:tc>
        <w:tc>
          <w:tcPr>
            <w:tcW w:type="dxa" w:w="1819"/>
          </w:tcPr>
          <w:p>
            <w:r>
              <w:t>34.52</w:t>
            </w:r>
          </w:p>
        </w:tc>
        <w:tc>
          <w:tcPr>
            <w:tcW w:type="dxa" w:w="1819"/>
          </w:tcPr>
          <w:p>
            <w:r>
              <w:t>35.08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23.37</w:t>
            </w:r>
          </w:p>
        </w:tc>
        <w:tc>
          <w:tcPr>
            <w:tcW w:type="dxa" w:w="1819"/>
          </w:tcPr>
          <w:p>
            <w:r>
              <w:t>2259.37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7.57</w:t>
            </w:r>
          </w:p>
        </w:tc>
        <w:tc>
          <w:tcPr>
            <w:tcW w:type="dxa" w:w="1819"/>
          </w:tcPr>
          <w:p>
            <w:r>
              <w:t>163998.77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1.82</w:t>
            </w:r>
          </w:p>
        </w:tc>
        <w:tc>
          <w:tcPr>
            <w:tcW w:type="dxa" w:w="1819"/>
          </w:tcPr>
          <w:p>
            <w:r>
              <w:t>34.52</w:t>
            </w:r>
          </w:p>
        </w:tc>
        <w:tc>
          <w:tcPr>
            <w:tcW w:type="dxa" w:w="1819"/>
          </w:tcPr>
          <w:p>
            <w:r>
              <w:t>76.98</w:t>
            </w:r>
          </w:p>
        </w:tc>
      </w:tr>
    </w:tbl>
    <w:p>
      <w:pPr>
        <w:pStyle w:val="21"/>
      </w:pPr>
      <w:r>
        <w:t>S02_Этаж 03_all_roots</w:t>
      </w:r>
    </w:p>
    <w:tbl>
      <w:tblPr>
        <w:tblStyle w:val="aff0"/>
        <w:tblW w:type="auto" w:w="0"/>
        <w:tblLayout w:type="autofit"/>
        <w:tblLook w:firstColumn="1" w:firstRow="1" w:lastColumn="0" w:lastRow="0" w:noHBand="0" w:noVBand="1" w:val="04A0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c>
          <w:tcPr>
            <w:tcW w:type="dxa" w:w="1819"/>
          </w:tcPr>
          <w:p>
            <w:r>
              <w:rPr>
                <w:b/>
              </w:rPr>
              <w:t>S_Name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from</w:t>
            </w:r>
          </w:p>
        </w:tc>
        <w:tc>
          <w:tcPr>
            <w:tcW w:type="dxa" w:w="1819"/>
          </w:tcPr>
          <w:p>
            <w:r>
              <w:rPr>
                <w:b/>
              </w:rPr>
              <w:t>to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flow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diameter</w:t>
            </w:r>
          </w:p>
        </w:tc>
        <w:tc>
          <w:tcPr>
            <w:tcW w:type="dxa" w:w="1819"/>
          </w:tcPr>
          <w:p>
            <w:r>
              <w:rPr>
                <w:b/>
              </w:rPr>
              <w:t>velocity</w:t>
            </w:r>
          </w:p>
        </w:tc>
        <w:tc>
          <w:tcPr>
            <w:tcW w:type="dxa" w:w="1819"/>
          </w:tcPr>
          <w:p>
            <w:r>
              <w:rPr>
                <w:b/>
              </w:rPr>
              <w:t>Renolds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lambda</w:t>
            </w:r>
          </w:p>
        </w:tc>
        <w:tc>
          <w:tcPr>
            <w:tcW w:type="dxa" w:w="1819"/>
          </w:tcPr>
          <w:p>
            <w:r>
              <w:rPr>
                <w:b/>
              </w:rPr>
              <w:t>line_pressure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dinamic_pressure</w:t>
            </w:r>
          </w:p>
        </w:tc>
        <w:tc>
          <w:tcPr>
            <w:tcW w:type="dxa" w:w="1819"/>
          </w:tcPr>
          <w:p>
            <w:r>
              <w:rPr>
                <w:b/>
              </w:rPr>
              <w:t>full_pressure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837915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0.31</w:t>
            </w:r>
          </w:p>
        </w:tc>
        <w:tc>
          <w:tcPr>
            <w:tcW w:type="dxa" w:w="1819"/>
          </w:tcPr>
          <w:p>
            <w:r>
              <w:t>2259.37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7.57</w:t>
            </w:r>
          </w:p>
        </w:tc>
        <w:tc>
          <w:tcPr>
            <w:tcW w:type="dxa" w:w="1819"/>
          </w:tcPr>
          <w:p>
            <w:r>
              <w:t>163998.77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1.82</w:t>
            </w:r>
          </w:p>
        </w:tc>
        <w:tc>
          <w:tcPr>
            <w:tcW w:type="dxa" w:w="1819"/>
          </w:tcPr>
          <w:p>
            <w:r>
              <w:t>34.52</w:t>
            </w:r>
          </w:p>
        </w:tc>
        <w:tc>
          <w:tcPr>
            <w:tcW w:type="dxa" w:w="1819"/>
          </w:tcPr>
          <w:p>
            <w:r>
              <w:t>35.08</w:t>
            </w:r>
          </w:p>
        </w:tc>
      </w:tr>
      <w:tr>
        <w:tc>
          <w:tcPr>
            <w:tcW w:type="dxa" w:w="1819"/>
          </w:tcPr>
          <w:p>
            <w:r>
              <w:t>Помещение</w:t>
            </w:r>
          </w:p>
        </w:tc>
        <w:tc>
          <w:tcPr>
            <w:tcW w:type="dxa" w:w="1819"/>
          </w:tcPr>
          <w:p>
            <w:r>
              <w:t>10</w:t>
            </w:r>
          </w:p>
        </w:tc>
        <w:tc>
          <w:tcPr>
            <w:tcW w:type="dxa" w:w="1819"/>
          </w:tcPr>
          <w:p>
            <w:r>
              <w:t>1cent</w:t>
            </w:r>
          </w:p>
        </w:tc>
        <w:tc>
          <w:tcPr>
            <w:tcW w:type="dxa" w:w="1819"/>
          </w:tcPr>
          <w:p>
            <w:r>
              <w:t>23.37</w:t>
            </w:r>
          </w:p>
        </w:tc>
        <w:tc>
          <w:tcPr>
            <w:tcW w:type="dxa" w:w="1819"/>
          </w:tcPr>
          <w:p>
            <w:r>
              <w:t>2259.37</w:t>
            </w:r>
          </w:p>
        </w:tc>
        <w:tc>
          <w:tcPr>
            <w:tcW w:type="dxa" w:w="1819"/>
          </w:tcPr>
          <w:p>
            <w:r>
              <w:t>325</w:t>
            </w:r>
          </w:p>
        </w:tc>
        <w:tc>
          <w:tcPr>
            <w:tcW w:type="dxa" w:w="1819"/>
          </w:tcPr>
          <w:p>
            <w:r>
              <w:t>7.57</w:t>
            </w:r>
          </w:p>
        </w:tc>
        <w:tc>
          <w:tcPr>
            <w:tcW w:type="dxa" w:w="1819"/>
          </w:tcPr>
          <w:p>
            <w:r>
              <w:t>163998.77</w:t>
            </w:r>
          </w:p>
        </w:tc>
        <w:tc>
          <w:tcPr>
            <w:tcW w:type="dxa" w:w="1819"/>
          </w:tcPr>
          <w:p>
            <w:r>
              <w:t>0.02</w:t>
            </w:r>
          </w:p>
        </w:tc>
        <w:tc>
          <w:tcPr>
            <w:tcW w:type="dxa" w:w="1819"/>
          </w:tcPr>
          <w:p>
            <w:r>
              <w:t>1.82</w:t>
            </w:r>
          </w:p>
        </w:tc>
        <w:tc>
          <w:tcPr>
            <w:tcW w:type="dxa" w:w="1819"/>
          </w:tcPr>
          <w:p>
            <w:r>
              <w:t>34.52</w:t>
            </w:r>
          </w:p>
        </w:tc>
        <w:tc>
          <w:tcPr>
            <w:tcW w:type="dxa" w:w="1819"/>
          </w:tcPr>
          <w:p>
            <w:r>
              <w:t>76.98</w:t>
            </w:r>
          </w:p>
        </w:tc>
      </w:tr>
    </w:tbl>
    <w:sectPr w:rsidR="00F75278" w:rsidRPr="00CA062F" w:rsidSect="002D5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567" w:bottom="1418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5A" w:rsidRDefault="00225B5A" w:rsidP="00CA062F">
      <w:pPr>
        <w:spacing w:after="0" w:line="240" w:lineRule="auto"/>
      </w:pPr>
      <w:r>
        <w:separator/>
      </w:r>
    </w:p>
  </w:endnote>
  <w:endnote w:type="continuationSeparator" w:id="0">
    <w:p w:rsidR="00225B5A" w:rsidRDefault="00225B5A" w:rsidP="00C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 w:rsidP="00015B20">
    <w:pPr>
      <w:ind w:left="12297" w:right="57" w:firstLine="663"/>
      <w:jc w:val="center"/>
    </w:pPr>
    <w:r w:rsidRPr="006B4812">
      <w:rPr>
        <w:b/>
        <w:sz w:val="48"/>
        <w:szCs w:val="48"/>
      </w:rPr>
      <w:t>АБВГ.123456.789</w:t>
    </w:r>
    <w:r>
      <w:rPr>
        <w:b/>
        <w:sz w:val="48"/>
        <w:szCs w:val="48"/>
      </w:rPr>
      <w:t xml:space="preserve"> ВС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5A" w:rsidRDefault="00225B5A" w:rsidP="00CA062F">
      <w:pPr>
        <w:spacing w:after="0" w:line="240" w:lineRule="auto"/>
      </w:pPr>
      <w:r>
        <w:separator/>
      </w:r>
    </w:p>
  </w:footnote>
  <w:footnote w:type="continuationSeparator" w:id="0">
    <w:p w:rsidR="00225B5A" w:rsidRDefault="00225B5A" w:rsidP="00CA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62F" w:rsidRDefault="00CA062F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27296</wp:posOffset>
              </wp:positionH>
              <wp:positionV relativeFrom="page">
                <wp:posOffset>191069</wp:posOffset>
              </wp:positionV>
              <wp:extent cx="14898348" cy="10483522"/>
              <wp:effectExtent l="0" t="0" r="18415" b="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98348" cy="10483522"/>
                        <a:chOff x="766" y="340"/>
                        <a:chExt cx="22595" cy="16216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1446" y="340"/>
                          <a:ext cx="21912" cy="159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766" y="805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w w:val="80"/>
                                  <w:sz w:val="28"/>
                                  <w:szCs w:val="28"/>
                                </w:rPr>
                                <w:t>08.08.08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w w:val="80"/>
                                  <w:sz w:val="28"/>
                                  <w:szCs w:val="28"/>
                                </w:rPr>
                                <w:t>08.08.08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73" name="Group 22"/>
                      <wpg:cNvGrpSpPr>
                        <a:grpSpLocks/>
                      </wpg:cNvGrpSpPr>
                      <wpg:grpSpPr bwMode="auto">
                        <a:xfrm>
                          <a:off x="12871" y="1542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74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7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A062F" w:rsidRPr="00265A4A" w:rsidRDefault="00CA062F" w:rsidP="00CA062F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  <w:p w:rsidR="00CA062F" w:rsidRPr="00265A4A" w:rsidRDefault="00CA062F" w:rsidP="00CA062F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80"/>
                                  </w:rPr>
                                </w:pPr>
                                <w:r w:rsidRPr="006B4812">
                                  <w:rPr>
                                    <w:w w:val="8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CE7F2A" w:rsidRDefault="00CA062F" w:rsidP="00CA062F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78552D">
                                  <w:rPr>
                                    <w:b/>
                                    <w:noProof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8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99" name="Group 48"/>
                      <wpg:cNvGrpSpPr>
                        <a:grpSpLocks/>
                      </wpg:cNvGrpSpPr>
                      <wpg:grpSpPr bwMode="auto">
                        <a:xfrm>
                          <a:off x="12871" y="1627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10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0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Формат А3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0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26" style="position:absolute;margin-left:2.15pt;margin-top:15.05pt;width:1173.1pt;height:825.45pt;z-index:251658752;mso-position-horizontal-relative:page;mso-position-vertical-relative:page" coordorigin="766,340" coordsize="22595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">
              <v:rect id="Rectangle 2" o:spid="_x0000_s1027" style="position:absolute;left:1446;top:340;width:21912;height:1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group id="Group 3" o:spid="_x0000_s1028" style="position:absolute;left:766;top:805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59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vkL3L/EHyBXNwAAAP//AwBQSwECLQAUAAYACAAAACEA2+H2y+4AAACFAQAAEwAAAAAAAAAA&#10;AAAAAAAAAAAAW0NvbnRlbnRfVHlwZXNdLnhtbFBLAQItABQABgAIAAAAIQBa9CxbvwAAABUBAAAL&#10;AAAAAAAAAAAAAAAAAB8BAABfcmVscy8ucmVsc1BLAQItABQABgAIAAAAIQDyNu59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w w:val="80"/>
                            <w:sz w:val="28"/>
                            <w:szCs w:val="28"/>
                          </w:rPr>
                          <w:t>08.08.08</w:t>
                        </w:r>
                      </w:p>
                    </w:txbxContent>
                  </v:textbox>
                </v:shape>
                <v:shape id="Text Box 13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4" o:spid="_x0000_s1039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5" o:spid="_x0000_s1040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  <v:shape id="Text Box 16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7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  <v:shape id="Text Box 18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w w:val="80"/>
                            <w:sz w:val="28"/>
                            <w:szCs w:val="28"/>
                          </w:rPr>
                          <w:t>08.08.08</w:t>
                        </w:r>
                      </w:p>
                    </w:txbxContent>
                  </v:textbox>
                </v:shape>
                <v:shape id="Text Box 21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</v:group>
              <v:group id="Group 22" o:spid="_x0000_s1047" style="position:absolute;left:12871;top:1542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group id="Group 23" o:spid="_x0000_s1048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4" o:spid="_x0000_s1049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50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rA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usBKwM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6" o:spid="_x0000_s1051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9b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e+X8APk4gMAAP//AwBQSwECLQAUAAYACAAAACEA2+H2y+4AAACFAQAAEwAAAAAAAAAAAAAAAAAA&#10;AAAAW0NvbnRlbnRfVHlwZXNdLnhtbFBLAQItABQABgAIAAAAIQBa9CxbvwAAABUBAAALAAAAAAAA&#10;AAAAAAAAAB8BAABfcmVscy8ucmVsc1BLAQItABQABgAIAAAAIQDVjO9b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7" o:spid="_x0000_s1052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5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:rsidR="00CA062F" w:rsidRPr="00265A4A" w:rsidRDefault="00CA062F" w:rsidP="00CA062F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  <w:p w:rsidR="00CA062F" w:rsidRPr="00265A4A" w:rsidRDefault="00CA062F" w:rsidP="00CA062F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0" o:spid="_x0000_s1054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2/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KgHjy/xB+jJHQAA//8DAFBLAQItABQABgAIAAAAIQDb4fbL7gAAAIUBAAATAAAAAAAAAAAA&#10;AAAAAAAAAABbQ29udGVudF9UeXBlc10ueG1sUEsBAi0AFAAGAAgAAAAhAFr0LFu/AAAAFQEAAAsA&#10;AAAAAAAAAAAAAAAAHwEAAF9yZWxzLy5yZWxzUEsBAi0AFAAGAAgAAAAhAPJwrb/EAAAA2wAAAA8A&#10;AAAAAAAAAAAAAAAABwIAAGRycy9kb3ducmV2LnhtbFBLBQYAAAAAAwADALcAAAD4AgAAAAA=&#10;" filled="f" stroked="f">
                    <v:textbox inset="1mm,1mm,1mm,1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80"/>
                            </w:rPr>
                          </w:pPr>
                          <w:r w:rsidRPr="006B4812">
                            <w:rPr>
                              <w:w w:val="8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" filled="f" stroked="f">
                    <v:textbox inset="1mm,1mm,1mm,1mm">
                      <w:txbxContent>
                        <w:p w:rsidR="00CA062F" w:rsidRPr="00CE7F2A" w:rsidRDefault="00CA062F" w:rsidP="00CA062F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8552D">
                            <w:rPr>
                              <w:b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l/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T&#10;EXy/hB8gFx8AAAD//wMAUEsBAi0AFAAGAAgAAAAhANvh9svuAAAAhQEAABMAAAAAAAAAAAAAAAAA&#10;AAAAAFtDb250ZW50X1R5cGVzXS54bWxQSwECLQAUAAYACAAAACEAWvQsW78AAAAVAQAACwAAAAAA&#10;AAAAAAAAAAAfAQAAX3JlbHMvLnJlbHNQSwECLQAUAAYACAAAACEAn2KZf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w w:val="8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EL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z&#10;CXy/hB8gkw8AAAD//wMAUEsBAi0AFAAGAAgAAAAhANvh9svuAAAAhQEAABMAAAAAAAAAAAAAAAAA&#10;AAAAAFtDb250ZW50X1R5cGVzXS54bWxQSwECLQAUAAYACAAAACEAWvQsW78AAAAVAQAACwAAAAAA&#10;AAAAAAAAAAAfAQAAX3JlbHMvLnJlbHNQSwECLQAUAAYACAAAACEAEIsBC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6SQ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6&#10;hu+X8APk4gMAAP//AwBQSwECLQAUAAYACAAAACEA2+H2y+4AAACFAQAAEwAAAAAAAAAAAAAAAAAA&#10;AAAAW0NvbnRlbnRfVHlwZXNdLnhtbFBLAQItABQABgAIAAAAIQBa9CxbvwAAABUBAAALAAAAAAAA&#10;AAAAAAAAAB8BAABfcmVscy8ucmVsc1BLAQItABQABgAIAAAAIQB/x6SQ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rn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N&#10;4fsl/AC5+AAAAP//AwBQSwECLQAUAAYACAAAACEA2+H2y+4AAACFAQAAEwAAAAAAAAAAAAAAAAAA&#10;AAAAW0NvbnRlbnRfVHlwZXNdLnhtbFBLAQItABQABgAIAAAAIQBa9CxbvwAAABUBAAALAAAAAAAA&#10;AAAAAAAAAB8BAABfcmVscy8ucmVsc1BLAQItABQABgAIAAAAIQCPFTrn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98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6&#10;ge+X8APk4gMAAP//AwBQSwECLQAUAAYACAAAACEA2+H2y+4AAACFAQAAEwAAAAAAAAAAAAAAAAAA&#10;AAAAW0NvbnRlbnRfVHlwZXNdLnhtbFBLAQItABQABgAIAAAAIQBa9CxbvwAAABUBAAALAAAAAAAA&#10;AAAAAAAAAB8BAABfcmVscy8ucmVsc1BLAQItABQABgAIAAAAIQDgWZ98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37" o:spid="_x0000_s1061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38" o:spid="_x0000_s1062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39" o:spid="_x0000_s1063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line id="Line 40" o:spid="_x0000_s1064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41" o:spid="_x0000_s1065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42" o:spid="_x0000_s1066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43" o:spid="_x0000_s1067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line id="Line 44" o:spid="_x0000_s1068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45" o:spid="_x0000_s1069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46" o:spid="_x0000_s1070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" strokeweight="2pt"/>
                  <v:rect id="Rectangle 47" o:spid="_x0000_s1071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d8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sfGL/EHyP0/AAAA//8DAFBLAQItABQABgAIAAAAIQDb4fbL7gAAAIUBAAATAAAAAAAAAAAAAAAA&#10;AAAAAABbQ29udGVudF9UeXBlc10ueG1sUEsBAi0AFAAGAAgAAAAhAFr0LFu/AAAAFQEAAAsAAAAA&#10;AAAAAAAAAAAAHwEAAF9yZWxzLy5yZWxzUEsBAi0AFAAGAAgAAAAhAJhXB3zBAAAA2wAAAA8AAAAA&#10;AAAAAAAAAAAABwIAAGRycy9kb3ducmV2LnhtbFBLBQYAAAAAAwADALcAAAD1AgAAAAA=&#10;" filled="f" strokeweight="2pt"/>
                </v:group>
              </v:group>
              <v:group id="Group 48" o:spid="_x0000_s1072" style="position:absolute;left:12871;top:1627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 id="Text Box 49" o:spid="_x0000_s1073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50" o:spid="_x0000_s1074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Формат А3</w:t>
                        </w:r>
                      </w:p>
                    </w:txbxContent>
                  </v:textbox>
                </v:shape>
                <v:shape id="Text Box 51" o:spid="_x0000_s1075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0000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B20"/>
    <w:rsid w:val="00034616"/>
    <w:rsid w:val="0006063C"/>
    <w:rsid w:val="0015074B"/>
    <w:rsid w:val="00225B5A"/>
    <w:rsid w:val="0029639D"/>
    <w:rsid w:val="002D5E81"/>
    <w:rsid w:val="00326F90"/>
    <w:rsid w:val="00343B49"/>
    <w:rsid w:val="00767B8C"/>
    <w:rsid w:val="0078552D"/>
    <w:rsid w:val="009C1BB4"/>
    <w:rsid w:val="00A7020C"/>
    <w:rsid w:val="00AA1D8D"/>
    <w:rsid w:val="00B47730"/>
    <w:rsid w:val="00CA062F"/>
    <w:rsid w:val="00CB0664"/>
    <w:rsid w:val="00DE1A46"/>
    <w:rsid w:val="00E00844"/>
    <w:rsid w:val="00EF28AB"/>
    <w:rsid w:val="00F752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DDEC105-F765-4E50-B901-0ECBA63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rsid w:val="00343B49"/>
    <w:pPr>
      <w:spacing w:after="0"/>
      <w:ind w:left="220"/>
    </w:pPr>
    <w:rPr>
      <w:smallCaps/>
      <w:sz w:val="20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343B49"/>
    <w:pPr>
      <w:spacing w:before="120" w:after="120"/>
    </w:pPr>
    <w:rPr>
      <w:b/>
      <w:bCs/>
      <w:cap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343B49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8552D"/>
    <w:pPr>
      <w:spacing w:after="0"/>
      <w:ind w:left="660"/>
    </w:pPr>
    <w:rPr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78552D"/>
    <w:pPr>
      <w:spacing w:after="0"/>
      <w:ind w:left="88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78552D"/>
    <w:pPr>
      <w:spacing w:after="0"/>
      <w:ind w:left="11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78552D"/>
    <w:pPr>
      <w:spacing w:after="0"/>
      <w:ind w:left="132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78552D"/>
    <w:pPr>
      <w:spacing w:after="0"/>
      <w:ind w:left="154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78552D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B9DBD-5106-4917-8F5B-C088F692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Iru</cp:lastModifiedBy>
  <cp:revision>7</cp:revision>
  <dcterms:created xsi:type="dcterms:W3CDTF">2013-12-23T23:15:00Z</dcterms:created>
  <dcterms:modified xsi:type="dcterms:W3CDTF">2022-10-07T14:47:00Z</dcterms:modified>
  <cp:category/>
</cp:coreProperties>
</file>